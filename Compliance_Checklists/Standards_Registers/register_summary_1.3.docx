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Registers Summary First Cut</w:t>
      </w:r>
    </w:p>
    <w:p>
      <w:r>
        <w:t xml:space="preserve">Autogenerated register summary from file </w:t>
      </w:r>
      <w:r>
        <w:rPr>
          <w:b/>
        </w:rPr>
        <w:t>Register_Summaries/register_summary_1.3.txt</w:t>
      </w:r>
      <w:r>
        <w:rPr>
          <w:b/>
        </w:rPr>
        <w:t xml:space="preserve">.  Generated </w:t>
      </w:r>
      <w:r>
        <w:t>2020-12-16 09:14:41</w:t>
      </w:r>
    </w:p>
    <w:p>
      <w:r>
        <w:t>Note that registers are defined using big endian notation.  Bit 0 is the most significant bit!</w:t>
      </w:r>
    </w:p>
    <w:p>
      <w:r>
        <w:br w:type="page"/>
      </w:r>
    </w:p>
    <w:p>
      <w:pPr>
        <w:pStyle w:val="Heading1"/>
      </w:pPr>
      <w:r>
        <w:t>Block: 0x0001 : 1x/4x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1x/4x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6.5.2.1 1x/4x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6.5.2.1 1x/4x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Time-out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6.5.2.2 Port Link Time-out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Time-out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6.5.2.3 Port Response Time-out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..., 238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2.1 Additions to Existing Registers (Block Offsets 0x58, 78, ...,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2.1 Additions to Existing Registers (Block Offsets 0x58, 78, ...,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2.1 Additions to Existing Registers (Block Offsets 0x58, 78, ...,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</w:t>
              <w:br/>
              <w:t>Offset:  0x5C, 7C, ..., 23C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/>
          <w:p>
            <w:r>
              <w:t>15:19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Re-transmit Suppression Mask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0x0002 : 1x/4x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1x/4x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6.6.2.1 1x/4x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6.6.2.1 1x/4x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Time-out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6.6.2.2 Port Link Time-out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Time-out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6.6.2.3 Port Response Time-out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60, ..., 220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6.6.2.5 Port n Link Maintenance Request CSRs (Block Offsets 0x40, 60, ..., 220)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64, ..., 224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6.6.2.6 Port n Link Maintenance Response CSRs (Block Offsets 0x44, 64, ..., 224)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6.6.2.6 Port n Link Maintenance Response CSRs (Block Offsets 0x44, 64, ..., 224)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link_status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6.6.2.6 Port n Link Maintenance Response CSRs (Block Offsets 0x44, 64, ..., 224)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 0x48, 68, ...,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6.6.2.7 Port n Local ackID CSRs (Block Offsets 0x48, 68, ..., 228)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6.6.2.7 Port n Local ackID CSRs (Block Offsets 0x48, 68, ..., 228)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6.6.2.7 Port n Local ackID CSRs (Block Offsets 0x48, 68, ..., 228)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6.6.2.7 Port n Local ackID CSRs (Block Offsets 0x48, 68, ...,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..., 238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2.1 Additions to Existing Registers (Block Offset 0x58, 78, ...,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2.1 Additions to Existing Registers (Block Offset 0x58, 78, ...,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2.1 Additions to Existing Registers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</w:t>
              <w:br/>
              <w:t>Offset:  0x5C, 7C, ..., 23C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/>
          <w:p>
            <w:r>
              <w:t>15:19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Re-transmit Suppression Mask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0x0003 : 1x/4x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1x/4x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6.7.2.1 1x/4x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6.7.2.1 1x/4x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Time-out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6.7.2.2 Port Link Time-out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6.7.2.3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.., 238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2.1 Additions to Existing Registers (Block Offsets 0x58, 78, ..,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2.1 Additions to Existing Registers (Block Offsets 0x58, 78, ..,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2.1 Additions to Existing Registers (Block Offsets 0x58, 78, ..,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</w:t>
              <w:br/>
              <w:t>Offset:  0x5C, 7C, ..., 23C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 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/>
          <w:p>
            <w:r>
              <w:t>15:19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Re-transmit Suppression Mask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Detect CSR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Time-out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Time-out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/>
          <w:p>
            <w:r>
              <w:t>10:23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Enable CSR</w:t>
              <w:br/>
              <w:t>Offset: 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time-out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Time-out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/>
          <w:p>
            <w:r>
              <w:t>10:23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High Address Capture CSR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address[0-31]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2.3.2.4 Logical/Transport Layer High Address Capture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Address Capture CSR</w:t>
              <w:br/>
              <w:t>Offset: 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0:28</w:t>
            </w:r>
          </w:p>
        </w:tc>
        <w:tc>
          <w:tcPr>
            <w:tcW w:type="dxa" w:w="2160"/>
          </w:tcPr>
          <w:p>
            <w:r>
              <w:t>address[32-60]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2.3.2.5 Logical/Transport Layer Address Capture CSR (Block Offset 0x14)</w:t>
            </w:r>
          </w:p>
        </w:tc>
      </w:tr>
      <w:tr>
        <w:tc>
          <w:tcPr>
            <w:tcW w:type="dxa" w:w="2160"/>
          </w:tcPr>
          <w:p/>
          <w:p>
            <w:r>
              <w:t>29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xamsbs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2.3.2.5 Logical/Transport Layer Address Capture CSR (Block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Device ID Capture CSR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MSB destinationID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destinationID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MSB sourceID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Control Capture CSR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ftype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ttype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msg info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deviceID_msb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deviceID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2.3.2.9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Received S-bit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276 Bytes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15:25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Frame toggle edge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time-out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Received S-bit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control symbol with bad CRC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out-of-sequence acknowledge control symbol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276 Bytes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15:25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Frame toggle edge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time-out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Attributes Capture CSR</w:t>
              <w:br/>
              <w:t>Offset:  0x48, 88,..., 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Info type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Error type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8:27</w:t>
            </w:r>
          </w:p>
        </w:tc>
        <w:tc>
          <w:tcPr>
            <w:tcW w:type="dxa" w:w="2160"/>
          </w:tcPr>
          <w:p>
            <w:r>
              <w:t>Implementation Dependent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Capture valid info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Packet/Control Symbol Capture 0 CSR</w:t>
              <w:br/>
              <w:t>Offset:  0x4C, 8C,...,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0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2.3.2.13 Port n Packet/Control Symbol Capture 0 CSR (Block Offset 0x4C, 8C,..., 40C)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1 CSR</w:t>
              <w:br/>
              <w:t>Offset:  0x50, 90,..., 410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1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2.3.2.14 Port n Packet Capture 1 CSR (Block Offset 0x50, 90,..., 410)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2 CSR</w:t>
              <w:br/>
              <w:t>Offset:  0x54, 94,...,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2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2.3.2.15 Port n Packet Capture 2 CSR (Block Offset 0x54, 94,...,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3 CSR</w:t>
              <w:br/>
              <w:t>Offset:  0x58, 98,...,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3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2.3.2.16 Port n Packet Capture 3 CSR (Block Offset 0x58, 98,...,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CSR</w:t>
              <w:br/>
              <w:t>Offset:  0x68, A8,...,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Bias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/>
          <w:p>
            <w:r>
              <w:t>8:13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Error Rate Recovery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Peak Error Rate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Error Rate Counter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Threshold CSR</w:t>
              <w:br/>
              <w:t>Offset:  0x6C, AC,...,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Failed Threshold Trigger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2.3.2.18 Port n Error Rate Threshold CSR (Block Offset 0x6C, AC,..., 42C)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Error Rate Degraded Threshold Trigger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2.3.2.18 Port n Error Rate Threshold CSR (Block Offset 0x6C, AC,..., 42C)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0x0009 : 1x/4x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1x/4x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6.8.2.1 1x/4x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6.8.2.1 1x/4x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Time-out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6.8.2.2 Port Link Time-out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6.8.2.3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60, ..., 220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6.8.2.4 Port n Link Maintenance Request CSRs (Block Offsets 0x40, 60, ..., 220)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64, ..., 224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6.8.2.5 Port n Link Maintenance Response CSRs (Block Offsets 0x44, 64, ..., 224)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6.8.2.5 Port n Link Maintenance Response CSRs (Block Offsets 0x44, 64, ..., 224)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link_status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6.8.2.5 Port n Link Maintenance Response CSRs (Block Offsets 0x44, 64, ..., 224)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 0x48, 68, ...,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6.8.2.6 Port n Local ackID CSRs (Block Offsets 0x48, 68, ..., 228)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6.8.2.6 Port n Local ackID CSRs (Block Offsets 0x48, 68, ..., 228)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6.8.2.6 Port n Local ackID CSRs (Block Offsets 0x48, 68, ..., 228)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6.8.2.6 Port n Local ackID CSRs (Block Offsets 0x48, 68, ...,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..., 238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2.1 Additions to Existing Registers (Block Offset 0x58, 78, ...,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2.1 Additions to Existing Registers (Block Offset 0x58, 78, ...,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2.1 Additions to Existing Registers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</w:t>
              <w:br/>
              <w:t>Offset:  0x5C, 7C, ..., 23C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/>
          <w:p>
            <w:r>
              <w:t>15:19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Re-transmit Suppression Mask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</w:tbl>
    <w:p>
      <w:r>
        <w:br w:type="page"/>
      </w:r>
    </w:p>
    <w:p>
      <w:pPr>
        <w:pStyle w:val="Heading1"/>
      </w:pPr>
      <w:r>
        <w:t>Block: STD_REG : Device Identity 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Device Identity CAR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DeviceIdentity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DeviceVendorIdentity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Information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DeviceRev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5.4.2 Device Information CAR (Configuration Space Offset 0x4)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Identity CAR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AssyIdentity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AssyVendorIdentity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Information CAR</w:t>
              <w:br/>
              <w:t>Offset: 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AssyRev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ExtendedFeaturesPtr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Features CAR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Bridge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Switch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4:20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Multicast Support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3.2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Extended route table configuration support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Standard route table configuration support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Flow Control Support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Re-transmit Suppression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CRF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Common transport large system support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Extended features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support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Port Information CAR</w:t>
              <w:br/>
              <w:t>Offset: 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PortTotal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PortNumber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Source Operations CAR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Data-streaming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Part 2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Part 2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Destination Operations CAR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Data-streaming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Part 2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Part 2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Support CAR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Simple_Assoc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 Switch Multicast Support CAR (Configuration Space Offset 0x30)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Route Table Destination ID Limit CAR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Max_destID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3.4.2 Switch Route Table Destination ID Limit CAR (Configuration Space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Information CAR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Block_Assoc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Per_Port_Assoc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2:15</w:t>
            </w:r>
          </w:p>
        </w:tc>
        <w:tc>
          <w:tcPr>
            <w:tcW w:type="dxa" w:w="2160"/>
          </w:tcPr>
          <w:p>
            <w:r>
              <w:t>MaxDestIDAssoc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MaxMcastMasks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Information CAR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MaxPDU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5.4.3 Data Streaming Information CAR (Configuration Space Offset 0x3C)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SegSupport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5.4.3 Data Streaming Information CAR (Configuration Space Offset 0x3C)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Logical Layer Control CSR</w:t>
              <w:br/>
              <w:t>Offset:  0x48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MTU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5.5.1 Data Streaming Logical Layer Control CSR (Configuration Space Offset 0x48)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Logical Layer Control CSR</w:t>
              <w:br/>
              <w:t>Offset:  0x4C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control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0 CSR</w:t>
              <w:br/>
              <w:t>Offset:  0x58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1:16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2160"/>
          </w:tcPr>
          <w:p>
            <w:r>
              <w:t>17:31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1 CSR</w:t>
              <w:br/>
              <w:t>Offset:  0x5C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2160"/>
          </w:tcPr>
          <w:p>
            <w:r>
              <w:t>1:31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Base Device ID CSR</w:t>
              <w:br/>
              <w:t>Offset:  0x60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Base_deviceID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Large_base_deviceID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Host Base Device ID Lock CSR</w:t>
              <w:br/>
              <w:t>Offset:  0x68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Host_base_deviceID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3.5.2 Host Base Device ID Lock CSR (Configuration Space Offset 0x68)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Component Tag CSR</w:t>
              <w:br/>
              <w:t>Offset:  0x6C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component_tag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3.5.3 Component Tag CSR (Configuration Space Offset 0x6C)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Configuration Destination ID Select CSR</w:t>
              <w:br/>
              <w:t>Offset:  0x70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Ext_config_en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Config_destID_msb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Config_destID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Configuration Port Select CSR</w:t>
              <w:br/>
              <w:t>Offset:  0x74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Config_output_port3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Config_output_port2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Config_output_port1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Config_output_port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Default Port CSR</w:t>
              <w:br/>
              <w:t>Offset:  0x78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Default_output_port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3.5.6 Standard Route Default Port CSR (Configuration Space Offset 0x78)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Mask Port CSR</w:t>
              <w:br/>
              <w:t>Offset:  0x80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Mcast_Mask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Egress_Port_Num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Mask_Cmd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Port_Present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Select CSR</w:t>
              <w:br/>
              <w:t>Offset:  0x84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Large_DestID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DestID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Mcast_Mask_Num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Operation CSR</w:t>
              <w:br/>
              <w:t>Offset:  0x88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Assoc_Blksize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Ingress_Port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25:26</w:t>
            </w:r>
          </w:p>
        </w:tc>
        <w:tc>
          <w:tcPr>
            <w:tcW w:type="dxa" w:w="2160"/>
          </w:tcPr>
          <w:p>
            <w:r>
              <w:t>Assoc_Cmd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27:30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Assoc_Present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