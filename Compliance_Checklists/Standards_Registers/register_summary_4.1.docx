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Register_Summaries/register_summary_4.1.txt</w:t>
      </w:r>
      <w:r>
        <w:rPr>
          <w:b/>
        </w:rPr>
        <w:t xml:space="preserve">.  Generated </w:t>
      </w:r>
      <w:r>
        <w:t>2020-12-16 09:15:08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Info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Info CSR</w:t>
              <w:br/>
              <w:t>Offset:  0x4C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4.4.7 Port n Port Aggregation Mask Info CSR (Block Offset 0x4C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4.4.7 Port n Port Aggregation Mask Info CSR (Block Offset 0x4C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Clear Register y CSR</w:t>
              <w:br/>
              <w:t>Offset: (Mask_Ptr * 0x400) + (x * 16*2PAG_mask_size) + (4*2PAG_mask_size)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4.4.17 Port n Port Aggregation Mask x Clear Register y CSR (Offset = (Mask_Ptr * 0x400) + (x * 16*2PAG_mask_size) + (4*2PAG_mask_size)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Clear Register y CSR</w:t>
              <w:br/>
              <w:t>Offset: (Mask_Ptr * 0x400) + (x * 16*2^Mask_size)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4.4.11 Broadcast Port Aggregation Mask x Clear Register y CSR (Offset = (Mask_Ptr * 0x400) + (x * 16*2^Mask_size)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4.4.9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Set Register y CSR</w:t>
              <w:br/>
              <w:t>Offset: (Mask_Ptr * 0x400) + (x*16*2^Mask_size)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4.4.10 Broadcast Port Aggregation Mask x Set Register y CSR (Offset = (Mask_Ptr * 0x400) + (x*16*2^Mask_size)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4.4.8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4.4.15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4.4.14 Port n Multicast Mask x Set Register y CSR (Offset = (Mask_Ptr * 400) + (x * 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Set Register y CSR</w:t>
              <w:br/>
              <w:t>Offset: (PAG_Mask_Ptr * 0x400) + (x*16*2PAG_mask_size)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4.4.16 Port n Port Aggregation Mask x Set Register y CSR (Offset = (PAG_Mask_Ptr * 0x400) + (x*16*2PAG_mask_size)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0 CSR</w:t>
              <w:br/>
              <w:t>Offset: (PAG_Ptr * 0x400) + (x * 16*2PAG_mask_size) + (8*2PAG_mask_size)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PAG_Default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PAG_Selected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PAG_Control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y CSR</w:t>
              <w:br/>
              <w:t>Offset: (PAG_Ptr * 0x400) + (x * 16*2PAG_mask_size) + (8*2PAG_mask_size)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4.4.19 Port n Port Aggregation Mask x Control Register y CSR (Offset = (PAG_Ptr * 0x400) + (x * 16*2PAG_mask_size) + (8*2PAG_mask_size)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