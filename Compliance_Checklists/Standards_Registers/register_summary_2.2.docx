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Register_Summaries/register_summary_2.2.txt</w:t>
      </w:r>
      <w:r>
        <w:rPr>
          <w:b/>
        </w:rPr>
        <w:t xml:space="preserve">.  Generated </w:t>
      </w:r>
      <w:r>
        <w:t>2020-12-16 09:14:43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acknowledgement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 . (offset based on VC #, see Table 6-23))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Variable, see Section 5.1.1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Linking with VCs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VC linking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12:31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Rcvr_trained state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IDLE2 received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IDLE2 information current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Connected port lane receiver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Received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 in connected 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Connected port transmit emphasis Tap(-1)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Connected port transmit emphasis Tap(+1)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Connected port scrambling/descrambling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