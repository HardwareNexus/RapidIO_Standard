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Standards/register_summary_4.1.txt</w:t>
      </w:r>
      <w:r>
        <w:rPr>
          <w:b/>
        </w:rPr>
        <w:t xml:space="preserve">.  Generated </w:t>
      </w:r>
      <w:r>
        <w:t>2020-05-13 21:52:52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 , 220)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 , 224)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Management/Hot Swap Extension Block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Error Management Extensions Not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Hot Swap Extensions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Physical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Logical/Transport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 enable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2.5.5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Dev32 Source ID Capture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 SrcID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2.5.10 Logical/Transport Layer Dev32 Source ID Capture CSR (Block Offset 0x24)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Dev16_deviceID_msb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Dev8_or_16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Dev32_PW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2.5.12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Dev32 Target deviceID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2.5.13 Port-write Dev32 Target deviceID CSR (Block Offset 0x30)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Transmission Control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Port-write Transmission Disable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2.5.14 Port-Write Transmission Control CSR (Block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an IDLE1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 0x48, 88,..., 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0 CSR</w:t>
              <w:br/>
              <w:t>Offset:  0x4C, 8C,...,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2.5.18 Port n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1 CSR</w:t>
              <w:br/>
              <w:t>Offset:  0x50, 90,..., 410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2.5.19 Port n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2 CSR</w:t>
              <w:br/>
              <w:t>Offset:  0x54, 94,...,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2.5.20 Port n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3 CSR</w:t>
              <w:br/>
              <w:t>Offset:  0x58, 98,...,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2.5.21 Port n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4 CSR</w:t>
              <w:br/>
              <w:t>Offset:  0x5C, 9C,...,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4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2.5.22 Port n Capture 4 CSR (Block Offset 0x5C, 9C,...,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 0x68, A8,...,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 0x6C, AC, ...,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Uninit Discard Timer CSR</w:t>
              <w:br/>
              <w:t>Offset: 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Link Uninit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2.5.25 Port n Link Uninit Discard Timer CSR (Block Offset 0x70, 0xB0, ..., 0x430)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FIFO Error Detect CSR</w:t>
              <w:br/>
              <w:t>Offset:  0x7C, BC,..., 43C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</w:tbl>
    <w:p>
      <w:r>
        <w:br w:type="page"/>
      </w:r>
    </w:p>
    <w:p>
      <w:pPr>
        <w:pStyle w:val="Heading1"/>
      </w:pPr>
      <w:r>
        <w:t>Block: 0x0009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 , 220)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 , 224)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0x000A :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VC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VCx BW Allocation Registers</w:t>
              <w:br/>
              <w:t>Offset: ((((port number) + 1) * 0x20) + (offset based on VC . #, see Table 7-31))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VC . #, see Table 7-31)))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VC . #, see Table 7-31)))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VC0 BW Allocation Registers</w:t>
              <w:br/>
              <w:t>Offset: (((port number) + 1) * 0x20) + 0x04)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VC0 Bandwidth Reservation Capable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VC0 BW Res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VC0 Supports VC bit for Priority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VC0 Enable VC Bit for Priority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Bandwidth Reservation Precision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 Control and Status Registers</w:t>
              <w:br/>
              <w:t>Offset: ((port number) + 1) * 0x20)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VC Refresh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CT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VCs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VCs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</w:tbl>
    <w:p>
      <w:r>
        <w:br w:type="page"/>
      </w:r>
    </w:p>
    <w:p>
      <w:pPr>
        <w:pStyle w:val="Heading1"/>
      </w:pPr>
      <w:r>
        <w:t>Block: 0x000B : LP-Serial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VC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VoQ Control Status Register</w:t>
              <w:br/>
              <w:t>Offset:  0x20 + (4*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VoQ Backpressure Symbol Generation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VoQ Backpressure Symbol Reception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VoQ Backpressure Per VC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Enable VoQ Symbol Generation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Enable VoQ Participation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Port XOFF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Enable VoQ Backpressure Per VC Transmission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Port Group Size 0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Port Group Size 1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Port Group Size 2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Port Group Size 3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Port Group Size 4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Port Group Size 5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Port Group Size 6 Supported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19:25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26:28</w:t>
            </w:r>
          </w:p>
        </w:tc>
        <w:tc>
          <w:tcPr>
            <w:tcW w:type="dxa" w:w="2160"/>
          </w:tcPr>
          <w:p>
            <w:r>
              <w:t>TX Port Group Size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RX Port Group Size</w:t>
            </w:r>
          </w:p>
        </w:tc>
        <w:tc>
          <w:tcPr>
            <w:tcW w:type="dxa" w:w="2160"/>
          </w:tcPr>
          <w:p>
            <w:r>
              <w:t>RapidIO Interconnect Specification Part 12: Virtual Output Queueing Extensions Specification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</w:tbl>
    <w:p>
      <w:r>
        <w:br w:type="page"/>
      </w:r>
    </w:p>
    <w:p>
      <w:pPr>
        <w:pStyle w:val="Heading1"/>
      </w:pPr>
      <w:r>
        <w:t>Block: 0x000D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0 CSRs</w:t>
              <w:br/>
              <w:t>Offset:  0x10, 30, ... , 3F0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Transmitter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Transmitter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Receiver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Receiver input inverted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Receiver lane sync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Receiver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20:23</w:t>
            </w:r>
          </w:p>
        </w:tc>
        <w:tc>
          <w:tcPr>
            <w:tcW w:type="dxa" w:w="2160"/>
          </w:tcPr>
          <w:p>
            <w:r>
              <w:t>8b/10b decoding errors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Lane_sync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lane_trained state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/>
          <w:p>
            <w:r>
              <w:t>26:27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Status 1 CSR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Status 2-7 CSRs implemented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1 CSRs</w:t>
              <w:br/>
              <w:t>Offset:  0x14, 34, ... , 3F4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received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information current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Values changed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IDLE2 connected port lane receiver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IDLE2 received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IDLE2 lane number in connected 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12:13</w:t>
            </w:r>
          </w:p>
        </w:tc>
        <w:tc>
          <w:tcPr>
            <w:tcW w:type="dxa" w:w="2160"/>
          </w:tcPr>
          <w:p>
            <w:r>
              <w:t>IDLE2 connected port transmit emphasis Tap(-1)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IDLE2 connected port transmit emphasis Tap(+1)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IDLE2 connected port scrambling/descrambling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IDLE3 Loss of Signal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18:20</w:t>
            </w:r>
          </w:p>
        </w:tc>
        <w:tc>
          <w:tcPr>
            <w:tcW w:type="dxa" w:w="2160"/>
          </w:tcPr>
          <w:p>
            <w:r>
              <w:t>Training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IDLE3 DME 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IDLE3 DME 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CW 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CW 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CW Retraining Failed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CW Retraining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/>
          <w:p>
            <w:r>
              <w:t>27:31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2 CSRs</w:t>
              <w:br/>
              <w:t>Offset:  0x18, 38, ... , 3F8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LP Port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LP Lane Number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LP Remote training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LP Retraining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LP Asymmetric mode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Port 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Transmit 1x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LP Receive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20:22</w:t>
            </w:r>
          </w:p>
        </w:tc>
        <w:tc>
          <w:tcPr>
            <w:tcW w:type="dxa" w:w="2160"/>
          </w:tcPr>
          <w:p>
            <w:r>
              <w:t>LP Receive lanes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LP Receive lane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LP Lane trained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LP Change receiver width 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LP change receiver width command acknowledge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LP change receiver width command negative acknowledge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/>
          <w:p>
            <w:r>
              <w:t>30:31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3 CSRs</w:t>
              <w:br/>
              <w:t>Offset:  0x1C, 3C, ... , 3FC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LP Transmit width request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LP Transmit width request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LP Transmit SC-sequences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5:8</w:t>
            </w:r>
          </w:p>
        </w:tc>
        <w:tc>
          <w:tcPr>
            <w:tcW w:type="dxa" w:w="2160"/>
          </w:tcPr>
          <w:p>
            <w:r>
              <w:t>LP Transmit equalizer tap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LP Transmit equalizer 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12:14</w:t>
            </w:r>
          </w:p>
        </w:tc>
        <w:tc>
          <w:tcPr>
            <w:tcW w:type="dxa" w:w="2160"/>
          </w:tcPr>
          <w:p>
            <w:r>
              <w:t>LP Transmit equalizer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Retrain grant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Retrain ready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LP Retraining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LP Port Entering Silence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LP Lane Entering Silence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LP State control reserved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0x000E : Switch Routing Table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Switch Routing Table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Routing Table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4.4.2 Broadcast Routing Table Control CSR (Block Offset 0x20)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Virtual_port_count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4.4.2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Info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4.4.3 Broadcast Multicast Info CSR (Block Offset 0x28)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4.4.3 Broadcast Multicast Info CSR (Block Offset 0x28)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Info CSR</w:t>
              <w:br/>
              <w:t>Offset: 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PAG_mask_size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4.4.4 Broadcast Port Aggregation Mask Info CSR (Block Offset 0x2C)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PAG_mask_ptr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4.4.4 Broadcast Port Aggregation Mask Info CSR (Block Offset 0x2C)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Info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Info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Info CSR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Routing Table Control CSRs</w:t>
              <w:br/>
              <w:t>Offset:  0x40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4.4.5 Port n Routing Table Control CSR (Block Offset 0x40 + (0x20 * n))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Virtual_port_count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4.4.5 Port n Routing Table Control CSR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Info CSR</w:t>
              <w:br/>
              <w:t>Offset:  0x48 + 20 * n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4.4.6 Port n Multicast Info CSR (Block Offset 0x48 + 20 * n)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4.4.6 Port n Multicast Info CSR (Block Offset 0x48 + 20 * n)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Port Aggregation Mask Info CSR</w:t>
              <w:br/>
              <w:t>Offset:  0x4C + 20 * n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PAG_mask_size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4.4.7 Port n Port Aggregation Mask Info CSR (Block Offset 0x4C + 20 * n)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PAG_mask_ptr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4.4.7 Port n Port Aggregation Mask Info CSR (Block Offset 0x4C + 20 * n)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0 Info CSRs</w:t>
              <w:br/>
              <w:t>Offset:  0x50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1 Info CSRs</w:t>
              <w:br/>
              <w:t>Offset:  0x54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2 Info CSRs</w:t>
              <w:br/>
              <w:t>Offset:  0x58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0 Group x Entry y Routing Table Entry CSR</w:t>
              <w:br/>
              <w:t>Offset: (L0_Group_Ptr*0x400)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Group x Entry y Routing Table Entry CSR</w:t>
              <w:br/>
              <w:t>Offset: (L0_Group_Ptr*0x400)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1 Group x Entry y Routing Table Entry CSR</w:t>
              <w:br/>
              <w:t>Offset: (L1_Group_Ptr*0x400)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Group x Entry y Routing Table Entry CSR</w:t>
              <w:br/>
              <w:t>Offset: (L1_Group_Ptr*0x400)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2 Group x Entry y Routing Table Entry CSR</w:t>
              <w:br/>
              <w:t>Offset: (L2_Group_Ptr*0x400)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Group x Entry y Routing Table Entry CSR</w:t>
              <w:br/>
              <w:t>Offset: (L2_Group_Ptr*0x400)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Port Aggregation Mask x Clear Register y CSR</w:t>
              <w:br/>
              <w:t>Offset: (Mask_Ptr * 0x400) + (x * 16*2PAG_mask_size) + (4*2PAG_mask_size)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PAG_ctl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4.4.17 Port n Port Aggregation Mask x Clear Register y CSR (Offset = (Mask_Ptr * 0x400) + (x * 16*2PAG_mask_size) + (4*2PAG_mask_size)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x Clear Register y CSR</w:t>
              <w:br/>
              <w:t>Offset: (Mask_Ptr * 0x400) + (x * 16*2^Mask_size)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PAG_ctl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4.4.11 Broadcast Port Aggregation Mask x Clear Register y CSR (Offset = (Mask_Ptr * 0x400) + (x * 16*2^Mask_size)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Clear Register y CSR</w:t>
              <w:br/>
              <w:t>Offset: (Mask_Ptr * 0x400) + (x * 8*2^Mask_size)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4.4.9 Broadcast Multicast Mask x Clear Register y CSR (Offset = (Mask_Ptr * 0x400) + (x * 8*2^Mask_size)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x Set Register y CSR</w:t>
              <w:br/>
              <w:t>Offset: (Mask_Ptr * 0x400) + (x*16*2^Mask_size)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PAG_ctl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4.4.10 Broadcast Port Aggregation Mask x Set Register y CSR (Offset = (Mask_Ptr * 0x400) + (x*16*2^Mask_size)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Set Register y CSR</w:t>
              <w:br/>
              <w:t>Offset: (Mask_Ptr * 0x400) + (x*8*2^Mask_size)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4.4.8 Broadcast Multicast Mask x Set Register y CSR (Offset = (Mask_Ptr * 0x400) + (x*8*2^Mask_size)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Clear Register y CSR</w:t>
              <w:br/>
              <w:t>Offset: (Mask_Ptr * 400) + (x * 8*2^Mask_size) + (4*2^Mask_size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4.4.15 Port n Multicast Mask x Clear Register y CSR (Offset = (Mask_Ptr * 400) + (x * 8*2^Mask_size) + (4*2^Mask_size)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Set Register y CSR</w:t>
              <w:br/>
              <w:t>Offset: (Mask_Ptr * 400) + (x * 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4.4.14 Port n Multicast Mask x Set Register y CSR (Offset = (Mask_Ptr * 400) + (x * 8*2^Mask_size)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Port Aggregation Mask x Set Register y CSR</w:t>
              <w:br/>
              <w:t>Offset: (PAG_Mask_Ptr * 0x400) + (x*16*2PAG_mask_size)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PAG_ctl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4.4.16 Port n Port Aggregation Mask x Set Register y CSR (Offset = (PAG_Mask_Ptr * 0x400) + (x*16*2PAG_mask_size)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x Control Register 0 CSR</w:t>
              <w:br/>
              <w:t>Offset: (PAG_Ptr * 0x400) + (x * 16*2PAG_mask_size) + (8*2PAG_mask_size)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PAG_Default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4.4.18 Port n Port Aggregation Mask x Control Register 0 CSR (Offset = (PAG_Ptr * 0x400) + (x * 16*2PAG_mask_size) + (8*2PAG_mask_size))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PAG_Selected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4.4.18 Port n Port Aggregation Mask x Control Register 0 CSR (Offset = (PAG_Ptr * 0x400) + (x * 16*2PAG_mask_size) + (8*2PAG_mask_size))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PAG_Control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4.4.18 Port n Port Aggregation Mask x Control Register 0 CSR (Offset = (PAG_Ptr * 0x400) + (x * 16*2PAG_mask_size) + (8*2PAG_mask_size))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Port Aggregation Mask x Control Register y CSR</w:t>
              <w:br/>
              <w:t>Offset: (PAG_Ptr * 0x400) + (x * 16*2PAG_mask_size) + (8*2PAG_mask_size)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Private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4.4.19 Port n Port Aggregation Mask x Control Register y CSR (Offset = (PAG_Ptr * 0x400) + (x * 16*2PAG_mask_size) + (8*2PAG_mask_size) + (y*4))</w:t>
            </w:r>
          </w:p>
        </w:tc>
      </w:tr>
    </w:tbl>
    <w:p>
      <w:r>
        <w:br w:type="page"/>
      </w:r>
    </w:p>
    <w:p>
      <w:pPr>
        <w:pStyle w:val="Heading1"/>
      </w:pPr>
      <w:r>
        <w:t>Block: 0x000F : Timestamp Generation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Timestamp Generation Extension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Slave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Master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Common Clock Frequency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MECS Slave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MECS Master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/>
          <w:p>
            <w:r>
              <w:t>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Status CSR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Generator Clock Locked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Generator Common Clock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Timestamp Generator 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Timestamp Generator Was 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Tick Interval CSR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MECS Time Synchronization Role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Selection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Lost TSG Sync Error Threshold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/>
          <w:p>
            <w:r>
              <w:t>6:7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8:31</w:t>
            </w:r>
          </w:p>
        </w:tc>
        <w:tc>
          <w:tcPr>
            <w:tcW w:type="dxa" w:w="2160"/>
          </w:tcPr>
          <w:p>
            <w:r>
              <w:t>Tick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MSW CSR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7.9.5 MECS Next Timestamp MSW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LSW CSR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7.9.6 MECS Next Timestamp LSW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MSW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7.9.7 Timestamp Generator MSW CSR (Block Offset 0x034)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LSW CSR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7.9.8 Timestamp Generator LSW CSR (Block Offset 0x038)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MSW CSRs</w:t>
              <w:br/>
              <w:t>Offset:  0x44, 0x84, ..., 0x404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7.9.9 Port n Timestamp 0 MSW CSRs (Block Offsets 0x44, 0x84, ..., 0x404)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LSW CSRs</w:t>
              <w:br/>
              <w:t>Offset:  0x48, 0x88, ..., 0x408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7.9.10 Port n Timestamp 0 LSW CSRs (Block Offsets 0x48, 0x88, ..., 0x408)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MSW CSRs</w:t>
              <w:br/>
              <w:t>Offset:  0x54, 0x94, ..., 0x414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7.9.11 Port n Timestamp 1 MSW CSRs (Block Offsets 0x54, 0x94, ..., 0x414)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LSW CSRs</w:t>
              <w:br/>
              <w:t>Offset:  0x58, 0x98, ..., 0x418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7.9.12 Port n Timestamp 1 LSW CSRs (Block Offsets 0x58, 0x98, ..., 0x418)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Generator Synchronization CSRs</w:t>
              <w:br/>
              <w:t>Offset:  0x60, 0xA0, ...,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Accept Timestamps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Disable Clock Compensation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Auto-update Link Partner Timestamp Generators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3:5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Port Operating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Tx Has Lower Latency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Asymmetry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Auto Update Counter CSRs</w:t>
              <w:br/>
              <w:t>Offset:  0x64, 0xA4, ...,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Update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7.9.14 Port n Auto Update Counter CSRs (Block Offsets 0x64, 0xA4, ...,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Command CSRs</w:t>
              <w:br/>
              <w:t>Offset:  0x68, 0xA8, ..., 0x428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Send Zero Timestamp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Send Timestamp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Status CSRs</w:t>
              <w:br/>
              <w:t>Offset:  0x6C, 0xAC, ..., 0x42C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Delay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Offset CSRs</w:t>
              <w:br/>
              <w:t>Offset: CSRs (Block Offsets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Offset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7.9.17 Port n Timestamp Offset CSRs (Block Offsets 0x70, 0xB0, ..., 0x430)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0x0010 : Miscellaneous Physical Layer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Miscellaneous Physical Layer Extension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Miscellaneous Physical Layer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PRBS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Reinit Control CSR</w:t>
              <w:br/>
              <w:t>Offset:  0x40, 0x80, 0xC0,..., 0x440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Silence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2160"/>
          </w:tcPr>
          <w:p/>
          <w:p>
            <w:r>
              <w:t>16:30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Pulse Force-Reinit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SAL Control and Status CSR</w:t>
              <w:br/>
              <w:t>Offset:  0x44, 0x84, 0xC4,..., 0x444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12:15</w:t>
            </w:r>
          </w:p>
        </w:tc>
        <w:tc>
          <w:tcPr>
            <w:tcW w:type="dxa" w:w="2160"/>
          </w:tcPr>
          <w:p>
            <w:r>
              <w:t>SAL RX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28:31</w:t>
            </w:r>
          </w:p>
        </w:tc>
        <w:tc>
          <w:tcPr>
            <w:tcW w:type="dxa" w:w="2160"/>
          </w:tcPr>
          <w:p>
            <w:r>
              <w:t>SAL TX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SMECS Control CSR</w:t>
              <w:br/>
              <w:t>Offset:  0x48, 0x88, 0xC8,..., 0x448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Secondary 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7.10.5 Port n SMECS Control CSR (Block Offset 0x48, 0x88, 0xC8,..., 0x448)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Control CSR</w:t>
              <w:br/>
              <w:t>Offset:  0x4C, 0x8C, 0xCC,..., 0x44C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PRBS Active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PRBS Completed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2:6</w:t>
            </w:r>
          </w:p>
        </w:tc>
        <w:tc>
          <w:tcPr>
            <w:tcW w:type="dxa" w:w="2160"/>
          </w:tcPr>
          <w:p>
            <w:r>
              <w:t>PRBS Pattern Selection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7:15</w:t>
            </w:r>
          </w:p>
        </w:tc>
        <w:tc>
          <w:tcPr>
            <w:tcW w:type="dxa" w:w="2160"/>
          </w:tcPr>
          <w:p>
            <w:r>
              <w:t>PRBS Lock Interval Threshold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Test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Lane Control CSR</w:t>
              <w:br/>
              <w:t>Offset:  0x50, 0x90, 0xD0,..., 0x450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PRBS Transmit Lane Control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Receive Lane Control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0 CSR</w:t>
              <w:br/>
              <w:t>Offset:  0x54, 0x94, 0xD4,..., 0x454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7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7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6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6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5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5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4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4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3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3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2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2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1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1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0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0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1 CSR</w:t>
              <w:br/>
              <w:t>Offset:  0x58, 0x98, 0xD8,..., 0x458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15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15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14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14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13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13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12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12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11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11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10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10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9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9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8 PRBS Lock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8 PRBS Error Count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Locked Time CSR</w:t>
              <w:br/>
              <w:t>Offset:  0x5C, 0x9C, 0xDC,..., 0x45C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All PRBS Locked Time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7.10.10 Port n PRBS Locked Time CSR (Block Offset 0x5C, 0x9C, 0xDC,..., 0x45C)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Seed CSR</w:t>
              <w:br/>
              <w:t>Offset:  0x60, 0xA0, 0xE0,..., 0x460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Seed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7.10.11 Port n PRBS Seed CSR (Block Offset 0x60, 0xA0, 0xE0,..., 0x460)</w:t>
            </w:r>
          </w:p>
        </w:tc>
      </w:tr>
    </w:tbl>
    <w:p>
      <w:r>
        <w:br w:type="page"/>
      </w:r>
    </w:p>
    <w:p>
      <w:pPr>
        <w:pStyle w:val="Heading1"/>
      </w:pPr>
      <w:r>
        <w:t>Block: 0x0011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Management/Hot Swap Extension Block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Error Management Extensions Not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Hot Swap Extensions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Physical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Logical/Transport Layer Error Capture FIFO Implemented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Dev16_deviceID_msb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Dev8_or_16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Dev32_PW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2.5.12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Dev32 Target deviceID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Dev32_deviceID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2.5.13 Port-write Dev32 Target deviceID CSR (Block Offset 0x30)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Transmission Control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Port-write Transmission Disable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2.5.14 Port-Write Transmission Control CSR (Block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 Enable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Uninit Discard Timer CSR</w:t>
              <w:br/>
              <w:t>Offset: 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Link Uninit Timeout</w:t>
            </w:r>
          </w:p>
        </w:tc>
        <w:tc>
          <w:tcPr>
            <w:tcW w:type="dxa" w:w="2160"/>
          </w:tcPr>
          <w:p>
            <w:r>
              <w:t>RapidIO Interconnect Specification Part 8: Error Management/Hot Swap Extensions Specification</w:t>
            </w:r>
          </w:p>
        </w:tc>
        <w:tc>
          <w:tcPr>
            <w:tcW w:type="dxa" w:w="2160"/>
          </w:tcPr>
          <w:p>
            <w:r>
              <w:t>2.5.25 Port n Link Uninit Discard Timer CSR (Block Offset 0x70, 0xB0, ..., 0x430)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0x0019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25.78125 Gbaud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25.78125 Gbaud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22:26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BRC3 Retraining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2.2.2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IDLE3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IDLE3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DME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DME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4.2.2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2.2.1 Port n Control CSRs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Multiport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5:9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Error Free Mode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11:18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Dev32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Flow Arbitration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4.2.1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RapidIO Interconnect Specification Part 6: LP-Serial Physical Layer Specification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Dev16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4.2.2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4.2.3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Information CAR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MaxPDU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SegSupport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Logical Layer Control CSR</w:t>
              <w:br/>
              <w:t>Offset:  0x48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TM Types Supported (read only)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TM Mode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/>
          <w:p>
            <w:r>
              <w:t>8:23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MTU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 0x4C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26:27</w:t>
            </w:r>
          </w:p>
        </w:tc>
        <w:tc>
          <w:tcPr>
            <w:tcW w:type="dxa" w:w="2160"/>
          </w:tcPr>
          <w:p>
            <w:r>
              <w:t>LCS Disable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LCS Disable Present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 0x58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 0x5C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 0x60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Dev16_base_deviceID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Dev32 Base Device ID CSR</w:t>
              <w:br/>
              <w:t>Offset:  0x64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3.5.2 Dev32 Base Device ID CSR (Configuration Space Offset 0x64)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 0x68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Host_base_Dev32ID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 0x6C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Destination ID Select CSR</w:t>
              <w:br/>
              <w:t>Offset:  0x70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Port Select CSR</w:t>
              <w:br/>
              <w:t>Offset:  0x74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Cop3_msb_or_imp_spec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Config_output_port3_lsb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Config_output_port1_msb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Config_output_port1_lsb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 0x78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Route Type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 0x80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4.3.1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4.3.1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 0x84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4.3.2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 0x88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RapidIO Interconnect Specification Part 11: Multicast and Port Aggregation Group Extensions Specification</w:t>
            </w:r>
          </w:p>
        </w:tc>
        <w:tc>
          <w:tcPr>
            <w:tcW w:type="dxa" w:w="2160"/>
          </w:tcPr>
          <w:p>
            <w:r>
              <w:t>4.3.3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