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Registers Summary First Cut</w:t>
      </w:r>
    </w:p>
    <w:p>
      <w:r>
        <w:t xml:space="preserve">Autogenerated register summary from file </w:t>
      </w:r>
      <w:r>
        <w:rPr>
          <w:b/>
        </w:rPr>
        <w:t>Register_Summaries/register_summary_3.2.txt</w:t>
      </w:r>
      <w:r>
        <w:rPr>
          <w:b/>
        </w:rPr>
        <w:t xml:space="preserve">.  Generated </w:t>
      </w:r>
      <w:r>
        <w:t>2020-05-31 15:45:25</w:t>
      </w:r>
    </w:p>
    <w:p>
      <w:r>
        <w:t>Note that registers are defined using big endian notation.  Bit 0 is the most significant bit!</w:t>
      </w:r>
    </w:p>
    <w:p>
      <w:r>
        <w:br w:type="page"/>
      </w:r>
    </w:p>
    <w:p>
      <w:pPr>
        <w:pStyle w:val="Heading1"/>
      </w:pPr>
      <w:r>
        <w:t>Block: 0x0001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Detect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0x08)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2.5.3 Logical/Transport Layer Error Detect CSR (Block Offset 0x08)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Error Enable CSR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IO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Message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GSM error response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Message Format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Illegal transaction decode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Illegal transaction target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Message Request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Packet Response Timeout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Unsolicited Response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Unsupported Transaction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Missing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Open existing data streaming context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Long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Short data streaming segment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Data streaming PDU length error error enable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5.4 Additions to Existing Registers (Block Offset 0x0C)</w:t>
            </w:r>
          </w:p>
        </w:tc>
      </w:tr>
      <w:tr>
        <w:tc>
          <w:tcPr>
            <w:tcW w:type="dxa" w:w="2160"/>
          </w:tcPr>
          <w:p/>
          <w:p>
            <w:r>
              <w:t>15:21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Lost Tick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Lost TSG Sync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2.5.4 Logical/Transport Layer Error Enable CSR (Block Offset 0x0C)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High Address Capture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address[0-31]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2.5.5 Logical/Transport Layer High Address Capture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Address Capture CSR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0:28</w:t>
            </w:r>
          </w:p>
        </w:tc>
        <w:tc>
          <w:tcPr>
            <w:tcW w:type="dxa" w:w="2160"/>
          </w:tcPr>
          <w:p>
            <w:r>
              <w:t>address[32-60]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xamsbs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2.5.6 Logical/Transport Layer Address Capture CSR (Block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Device ID Capture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MSB 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destinationID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MSB 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sourceID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2.5.7 Logical/Transport Layer Device ID Capture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Control Capture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ftype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msg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2.5.8 Logical/Transport Layer Control Capture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Destination ID Capture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DestID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2.5.9 Logical/Transport Layer Dev32 Destination ID Capture CSR (Block Offset 0x20)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Logical/Transport Layer Dev32 Source ID Capture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 SrcID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2.5.10 Logical/Transport Layer Dev32 Source ID Capture CSR (Block Offset 0x24)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an IDLE1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Attributes Capture CSR</w:t>
              <w:br/>
              <w:t>Offset:  0x48, 88,..., 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Info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Error type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>
            <w:r>
              <w:t>8:27</w:t>
            </w:r>
          </w:p>
        </w:tc>
        <w:tc>
          <w:tcPr>
            <w:tcW w:type="dxa" w:w="2160"/>
          </w:tcPr>
          <w:p>
            <w:r>
              <w:t>Implementation Dependent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Capture valid info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2.5.17 Port n Attributes Capture CSR (Block Offset 0x48, 88,..., 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0 CSR</w:t>
              <w:br/>
              <w:t>Offset:  0x4C, 8C,...,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0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2.5.18 Port n Capture 0 CSR (Block Offset 0x4C, 8C,..., 40C)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1 CSR</w:t>
              <w:br/>
              <w:t>Offset:  0x50, 90,..., 410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1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2.5.19 Port n Capture 1 CSR (Block Offset 0x50, 90,..., 410)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2 CSR</w:t>
              <w:br/>
              <w:t>Offset:  0x54, 94,...,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2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2.5.20 Port n Capture 2 CSR (Block Offset 0x54, 94,...,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3 CSR</w:t>
              <w:br/>
              <w:t>Offset:  0x58, 98,...,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3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2.5.21 Port n Capture 3 CSR (Block Offset 0x58, 98,...,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Capture 4 CSR</w:t>
              <w:br/>
              <w:t>Offset:  0x5C, 9C,...,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Capture 4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2.5.22 Port n Capture 4 CSR (Block Offset 0x5C, 9C,...,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CSR</w:t>
              <w:br/>
              <w:t>Offset:  0x68, A8,...,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Bias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/>
          <w:p>
            <w:r>
              <w:t>8:13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Error Rate Recovery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Peak Error Rate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Error Rate Counter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2.5.23 Port n Error Rate CSR (Block Offset 0x68, A8,..., 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Threshold CSR</w:t>
              <w:br/>
              <w:t>Offset:  0x6C, AC, ...,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Error Rate Failed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Error Rate Degraded Threshold Trigger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2.5.24 Port n Error Rate Threshold CSR (Block Offset 0x6C, AC, ..., 42C)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FIFO Error Detect CSR</w:t>
              <w:br/>
              <w:t>Offset:  0x7C, BC,..., 43C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Implementation specific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4:7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Received corrupt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Received acknowledge control symbol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Received packet-not-accepted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Received packet with unexpected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Received packet with bad CRC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Received packet exceeds maximum allowed size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Received illegal or invalid character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Received data character in IDLE1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Loss of descrambler synchronization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Invalid Ordered Sequence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/>
          <w:p>
            <w:r>
              <w:t>19:25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Non-outstanding ackID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Protocol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Deprecated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Delineation error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Unsolicited acknowledgement control symbol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Link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2.5.26 Port n FIFO Error Detect CSR (Block Offset 0x7C, BC,..., 43C)</w:t>
            </w:r>
          </w:p>
        </w:tc>
      </w:tr>
    </w:tbl>
    <w:p>
      <w:r>
        <w:br w:type="page"/>
      </w:r>
    </w:p>
    <w:p>
      <w:pPr>
        <w:pStyle w:val="Heading1"/>
      </w:pPr>
      <w:r>
        <w:t>Block: 0x0009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60, ... , 220)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64, ... , 224)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Local ackID CSRs</w:t>
              <w:br/>
              <w:t>Offset:  0x48, 68, ... , 228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2:7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8:17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18:23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7.6.7 Port n Local ackID CSRs (RM-I Block Offsets 0x48, 68, ... , 228)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6C, ... , 22C)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74, ... , 234)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78, ... , 238)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7C, ... , 23C)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</w:tbl>
    <w:p>
      <w:r>
        <w:br w:type="page"/>
      </w:r>
    </w:p>
    <w:p>
      <w:pPr>
        <w:pStyle w:val="Heading1"/>
      </w:pPr>
      <w:r>
        <w:t>Block: 0x000A :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7.8.2.1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VCx BW Allocation Registers</w:t>
              <w:br/>
              <w:t>Offset: ((((port number) + 1) * 0x20) + (offset based on VC  . #, see Table 7-31))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7.8.2.4 Port n VCx BW Allocation Registers (Block Offset ((((port number) + 1) * 0x20) + (offset based on VC  . #, see Table 7-31)))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VC0 BW Allocation Registers</w:t>
              <w:br/>
              <w:t>Offset: (((port number) + 1) * 0x20) + 0x04)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VC0 Bandwidth Reservation Capable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VC0 BW Res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/>
          <w:p>
            <w:r>
              <w:t>2:7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Bandwidth Reservation Precision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Bandwidth Allocation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7.8.2.3 Port n VC0 BW Allocation Registers (Block Offset (((port number) + 1) * 0x20) + 0x04))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VC Control and Status Registers</w:t>
              <w:br/>
              <w:t>Offset: ((port number) + 1) * 0x20)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VC Refresh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CT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VCs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VCs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7.8.2.2 Port n VC Control and Status Registers (Block Offset ((port number) + 1) * 0x20))</w:t>
            </w:r>
          </w:p>
        </w:tc>
      </w:tr>
    </w:tbl>
    <w:p>
      <w:r>
        <w:br w:type="page"/>
      </w:r>
    </w:p>
    <w:p>
      <w:pPr>
        <w:pStyle w:val="Heading1"/>
      </w:pPr>
      <w:r>
        <w:t>Block: 0x000B : LP-Serial VC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VC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5.1.2.1 LP-Serial VC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VoQ Control Status Register</w:t>
              <w:br/>
              <w:t>Offset:  0x20 + (4*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VoQ Backpressure Symbol Generation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VoQ Backpressure Symbol Reception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VoQ Backpressure Per VC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3:7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Enable VoQ Symbol Generation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Enable VoQ Participation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Port XOFF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Enable VoQ Backpressure Per VC Transmission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Port Group Size 0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Port Group Size 1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Port Group Size 2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Port Group Size 3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Port Group Size 4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Port Group Size 5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Port Group Size 6 Supported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19:25</w:t>
            </w:r>
          </w:p>
        </w:tc>
        <w:tc>
          <w:tcPr>
            <w:tcW w:type="dxa" w:w="2160"/>
          </w:tcPr>
          <w:p>
            <w:r>
              <w:t>reserved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26:28</w:t>
            </w:r>
          </w:p>
        </w:tc>
        <w:tc>
          <w:tcPr>
            <w:tcW w:type="dxa" w:w="2160"/>
          </w:tcPr>
          <w:p>
            <w:r>
              <w:t>TX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RX Port Group Size</w:t>
            </w:r>
          </w:p>
        </w:tc>
        <w:tc>
          <w:tcPr>
            <w:tcW w:type="dxa" w:w="2160"/>
          </w:tcPr>
          <w:p>
            <w:r>
              <w:t>Part 12</w:t>
            </w:r>
          </w:p>
        </w:tc>
        <w:tc>
          <w:tcPr>
            <w:tcW w:type="dxa" w:w="2160"/>
          </w:tcPr>
          <w:p>
            <w:r>
              <w:t>5.1.2.2 Port n VoQ Control Status Register (Block Offset - 0x20 + (4* n))</w:t>
            </w:r>
          </w:p>
        </w:tc>
      </w:tr>
    </w:tbl>
    <w:p>
      <w:r>
        <w:br w:type="page"/>
      </w:r>
    </w:p>
    <w:p>
      <w:pPr>
        <w:pStyle w:val="Heading1"/>
      </w:pPr>
      <w:r>
        <w:t>Block: 0x000D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0 CSRs</w:t>
              <w:br/>
              <w:t>Offset:  0x10, 30, ... , 3F0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Transmitter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Transmitter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Receiver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Receiver input inverted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Receiver lane sync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Receiver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20:23</w:t>
            </w:r>
          </w:p>
        </w:tc>
        <w:tc>
          <w:tcPr>
            <w:tcW w:type="dxa" w:w="2160"/>
          </w:tcPr>
          <w:p>
            <w:r>
              <w:t>8b/10b decoding errors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Lane_sync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lane_trained state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/>
          <w:p>
            <w:r>
              <w:t>26:27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Status 1 CSR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Status 2-7 CSRs implemented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7.7.2.2 Lane n Status 0 CSRs (Block Offsets 0x10, 30, ... , 3F0)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1 CSRs</w:t>
              <w:br/>
              <w:t>Offset:  0x14, 34, ... , 3F4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received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information current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Values changed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IDLE2 connected port lane receiver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IDLE2 received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IDLE2 lane number in connected 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12:13</w:t>
            </w:r>
          </w:p>
        </w:tc>
        <w:tc>
          <w:tcPr>
            <w:tcW w:type="dxa" w:w="2160"/>
          </w:tcPr>
          <w:p>
            <w:r>
              <w:t>IDLE2 connected port transmit emphasis Tap(-1)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IDLE2 connected port transmit emphasis Tap(+1)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IDLE2 connected port scrambling/descrambling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IDLE3 Loss of Signal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18:20</w:t>
            </w:r>
          </w:p>
        </w:tc>
        <w:tc>
          <w:tcPr>
            <w:tcW w:type="dxa" w:w="2160"/>
          </w:tcPr>
          <w:p>
            <w:r>
              <w:t>Training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IDLE3 DME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IDLE3 DME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CW 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CW 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CW Retraining Failed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CW Retraining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7.7.2.3 Lane n Status 1 CSRs (Block Offsets 0x14, 34, ... , 3F4)</w:t>
            </w:r>
          </w:p>
        </w:tc>
      </w:tr>
      <w:tr>
        <w:tc>
          <w:tcPr>
            <w:tcW w:type="dxa" w:w="2160"/>
          </w:tcPr>
          <w:p/>
          <w:p>
            <w:r>
              <w:t>27:31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2 CSRs</w:t>
              <w:br/>
              <w:t>Offset:  0x18, 38, ... , 3F8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LP Port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8:11</w:t>
            </w:r>
          </w:p>
        </w:tc>
        <w:tc>
          <w:tcPr>
            <w:tcW w:type="dxa" w:w="2160"/>
          </w:tcPr>
          <w:p>
            <w:r>
              <w:t>LP Lane Number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LP Remote training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LP Retraining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LP Asymmetric mode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Port 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Transmit 1x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LP Receive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20:22</w:t>
            </w:r>
          </w:p>
        </w:tc>
        <w:tc>
          <w:tcPr>
            <w:tcW w:type="dxa" w:w="2160"/>
          </w:tcPr>
          <w:p>
            <w:r>
              <w:t>LP Receive lanes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LP Receive lane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LP Lane trained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LP Change receiver width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LP change receiver width command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LP change receiver width command negative acknowledge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7.7.2.4 Lane n Status 2 CSRs (Block Offsets 0x18, 38, ... , 3F8)</w:t>
            </w:r>
          </w:p>
        </w:tc>
      </w:tr>
      <w:tr>
        <w:tc>
          <w:tcPr>
            <w:tcW w:type="dxa" w:w="2160"/>
          </w:tcPr>
          <w:p/>
          <w:p>
            <w:r>
              <w:t>30:31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Lane n Status 3 CSRs</w:t>
              <w:br/>
              <w:t>Offset:  0x1C, 3C, ... , 3FC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</w:t>
            </w:r>
          </w:p>
        </w:tc>
        <w:tc>
          <w:tcPr>
            <w:tcW w:type="dxa" w:w="2160"/>
          </w:tcPr>
          <w:p>
            <w:r>
              <w:t>LP Transmit width request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LP Transmit width request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LP Transmit SC-sequences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5:8</w:t>
            </w:r>
          </w:p>
        </w:tc>
        <w:tc>
          <w:tcPr>
            <w:tcW w:type="dxa" w:w="2160"/>
          </w:tcPr>
          <w:p>
            <w:r>
              <w:t>LP Transmit equalizer tap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LP Transmit equalizer 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12:14</w:t>
            </w:r>
          </w:p>
        </w:tc>
        <w:tc>
          <w:tcPr>
            <w:tcW w:type="dxa" w:w="2160"/>
          </w:tcPr>
          <w:p>
            <w:r>
              <w:t>LP Transmit equalizer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LP Retrain grant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LP Retrain ready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LP Retraining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LP Port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LP Lane Entering Silence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LP State control reserved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7.7.2.5 Lane n Status 3 CSRs (Block Offsets 0x1C, 3C, ... , 3FC)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0x000E : Switch Routing Table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Switch Routing Table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3.6.2 Switch Routing Table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Routing Table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3.6.3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3.4.2 Broadcast Routing Table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Info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3.4.3 Broadcast Multicast Info CSR (Block Offset 0x28)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Info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3.6.4 Broadcast Level 0 Info CSR (Block Offset 0x30)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Info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3.6.5 Broadcast Level 1 Info CSR (Block Offset 0x34)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Info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3.6.6 Broadcast Level 2 Info CSR (Block Offset 0x38)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Routing Table Control CSRs</w:t>
              <w:br/>
              <w:t>Offset:  0x40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Three Levels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Dev32 Route Control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3.6.7 Port n Routing Table Control CSRs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2:5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Mask_size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3.4.4 Port n Routing Table Control CSR (Block Offset 0x40 + (0x20 * n))</w:t>
            </w:r>
          </w:p>
        </w:tc>
      </w:tr>
      <w:tr>
        <w:tc>
          <w:tcPr>
            <w:tcW w:type="dxa" w:w="2160"/>
          </w:tcPr>
          <w:p/>
          <w:p>
            <w:r>
              <w:t>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Info CSR</w:t>
              <w:br/>
              <w:t>Offset:  0x48 + 20 * n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Mask_Ptr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3.4.5 Port n Multicast Info CSR (Block Offset 0x48 + 20 * n)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0 Info CSRs</w:t>
              <w:br/>
              <w:t>Offset:  0x50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Num_L0_Groups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L0_Group_Ptr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3.6.8 Port n Level 0 Info CSRs (Block Offset 0x50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1 Info CSRs</w:t>
              <w:br/>
              <w:t>Offset:  0x54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Num_L1_Groups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L1_Group_Ptr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3.6.9 Port n Level 1 Info CSRs (Block Offset 0x54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Level 2 Info CSRs</w:t>
              <w:br/>
              <w:t>Offset:  0x58 + (0x20 * n)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Num_L2_Groups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>
            <w:r>
              <w:t>8:21</w:t>
            </w:r>
          </w:p>
        </w:tc>
        <w:tc>
          <w:tcPr>
            <w:tcW w:type="dxa" w:w="2160"/>
          </w:tcPr>
          <w:p>
            <w:r>
              <w:t>L2_Group_Ptr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3.6.10 Port n Level 2 Info CSRs (Block Offset 0x58 + (0x20 * n))</w:t>
            </w:r>
          </w:p>
        </w:tc>
      </w:tr>
      <w:tr>
        <w:tc>
          <w:tcPr>
            <w:tcW w:type="dxa" w:w="2160"/>
          </w:tcPr>
          <w:p/>
          <w:p>
            <w:r>
              <w:t>22:31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0 Group x Entry y Routing Table Entry CSR</w:t>
              <w:br/>
              <w:t>Offset: (L0_Group_Ptr*0x400)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3.7.4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0 Group x Entry y Routing Table Entry CSR</w:t>
              <w:br/>
              <w:t>Offset: (L0_Group_Ptr*0x400)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3.7.1 Broadcast Level 0 Group x Entry y Routing Table Entry CSR (Offset = (L0_Group_Ptr*0x400)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1 Group x Entry y Routing Table Entry CSR</w:t>
              <w:br/>
              <w:t>Offset: (L1_Group_Ptr*0x400)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3.7.5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1 Group x Entry y Routing Table Entry CSR</w:t>
              <w:br/>
              <w:t>Offset: (L1_Group_Ptr*0x400)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3.7.2 Broadcast Level 1 Group x Entry y Routing Table Entry CSR (Offset = (L1_Group_Ptr*0x400)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Level 2 Group x Entry y Routing Table Entry CSR</w:t>
              <w:br/>
              <w:t>Offset: (L2_Group_Ptr*0x400) + (x * 0x400)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3.7.6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Level 2 Group x Entry y Routing Table Entry CSR</w:t>
              <w:br/>
              <w:t>Offset: (L2_Group_Ptr*0x400) + (x * 0x400) + (y*4) (Broadcast)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Routing Value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3.7.3 Broadcast Level 2 Group x Entry y Routing Table Entry CSR (Offset = (L2_Group_Ptr*0x400) + (x * 0x400)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Clear Register y CSR</w:t>
              <w:br/>
              <w:t>Offset: (Mask_Ptr * 0x400)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3.4.7 Broadcast Multicast Mask x Clear Register y CSR (Offset = (Mask_Ptr * 0x400)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Broadcast Multicast Mask x Set Register y CSR</w:t>
              <w:br/>
              <w:t>Offset: (Mask_Ptr * 0x400) + (x*8*2^Mask_size)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3.4.6 Broadcast Multicast Mask x Set Register y CSR (Offset = (Mask_Ptr * 0x400) + (x*8*2^Mask_size)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Clear Register y CSR</w:t>
              <w:br/>
              <w:t>Offset: (Mask_Ptr * 400) + (x * 8*2^Mask_size) + (4*2^Mask_size)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3.4.9 Port n Multicast Mask x Clear Register y CSR (Offset = (Mask_Ptr * 400) + (x * 8*2^Mask_size) + (4*2^Mask_size) + (y*4))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Multicast Mask x Set Register y CSR</w:t>
              <w:br/>
              <w:t>Offset: (Mask_Ptr * 400) + (x * 8*2^Mask_size) + (y*4)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Mcast_ctl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3.4.8 Port n Multicast Mask x Set Register y CSR (Offset = (Mask_Ptr * 400) + (x * 8*2^Mask_size) + (y*4))</w:t>
            </w:r>
          </w:p>
        </w:tc>
      </w:tr>
    </w:tbl>
    <w:p>
      <w:r>
        <w:br w:type="page"/>
      </w:r>
    </w:p>
    <w:p>
      <w:pPr>
        <w:pStyle w:val="Heading1"/>
      </w:pPr>
      <w:r>
        <w:t>Block: 0x000F : Timestamp Generation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Timestamp Generation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 Timestamp Generation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Common Clock Frequency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MECS Slave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MECS Master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7.9.2 Timestamp CAR (Block Offset 0x04)</w:t>
            </w:r>
          </w:p>
        </w:tc>
      </w:tr>
      <w:tr>
        <w:tc>
          <w:tcPr>
            <w:tcW w:type="dxa" w:w="2160"/>
          </w:tcPr>
          <w:p/>
          <w:p>
            <w:r>
              <w:t>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Status CSR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Timestamp Generator Clock Locked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Timestamp Generator Common Clock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Timestamp Generator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Timestamp Generator Was 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7.9.3 Timestamp Generator Status CSR (Block Offset 0x08)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Tick Interval CSR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MECS Time Synchronization Role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Lost TSG Sync Error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Lost Tick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Lost TSG Sync Error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2160"/>
          </w:tcPr>
          <w:p/>
          <w:p>
            <w:r>
              <w:t>6:7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8:31</w:t>
            </w:r>
          </w:p>
        </w:tc>
        <w:tc>
          <w:tcPr>
            <w:tcW w:type="dxa" w:w="2160"/>
          </w:tcPr>
          <w:p>
            <w:r>
              <w:t>Tick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7.9.4 MECS Tick Interval CSR (Block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MSW CSR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7.9.5 MECS Next Timestamp MSW CSR (Block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MECS Next Timestamp LSW CSR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7.9.6 MECS Next Timestamp LSW CSR (Block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MSW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7.9.7 Timestamp Generator MSW CSR (Block Offset 0x034)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Timestamp Generator LSW CSR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7.9.8 Timestamp Generator LSW CSR (Block Offset 0x038)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MSW CSRs</w:t>
              <w:br/>
              <w:t>Offset:  0x44, 0x84, ..., 0x404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7.9.9 Port n Timestamp 0 MSW CSRs (Block Offsets 0x44, 0x84, ..., 0x404)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0 LSW CSRs</w:t>
              <w:br/>
              <w:t>Offset:  0x48, 0x88, ..., 0x408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7.9.10 Port n Timestamp 0 LSW CSRs (Block Offsets 0x48, 0x88, ..., 0x408)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MSW CSRs</w:t>
              <w:br/>
              <w:t>Offset:  0x54, 0x94, ..., 0x414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MSW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7.9.11 Port n Timestamp 1 MSW CSRs (Block Offsets 0x54, 0x94, ..., 0x414)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1 LSW CSRs</w:t>
              <w:br/>
              <w:t>Offset:  0x58, 0x98, ..., 0x418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LSW Bits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7.9.12 Port n Timestamp 1 LSW CSRs (Block Offsets 0x58, 0x98, ..., 0x418)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Generator Synchronization CSRs</w:t>
              <w:br/>
              <w:t>Offset:  0x60, 0xA0, ...,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Accept Timestamps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Disable Clock Compensation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Auto-update Link Partner Timestamp Generators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3:5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6:7</w:t>
            </w:r>
          </w:p>
        </w:tc>
        <w:tc>
          <w:tcPr>
            <w:tcW w:type="dxa" w:w="2160"/>
          </w:tcPr>
          <w:p>
            <w:r>
              <w:t>Port Operating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/>
          <w:p>
            <w:r>
              <w:t>8:18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Tx Has Lower Latency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Asymmetry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7.9.13 Port n Timestamp Generator Synchronization CSRs (Block Offsets 0x60, 0xA0, ...,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Auto Update Counter CSRs</w:t>
              <w:br/>
              <w:t>Offset:  0x64, 0xA4, ...,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Update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7.9.14 Port n Auto Update Counter CSRs (Block Offsets 0x64, 0xA4, ...,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Command CSRs</w:t>
              <w:br/>
              <w:t>Offset:  0x68, 0xA8, ..., 0x428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Send Zero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24:26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Send Timestamp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2160"/>
          </w:tcPr>
          <w:p/>
          <w:p>
            <w:r>
              <w:t>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7.9.15 Port n Timestamp Synchronization Command CSRs (Block Offsets 0x68, 0xA8, ..., 0x428)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Synchronization Status CSRs</w:t>
              <w:br/>
              <w:t>Offset:  0x6C, 0xAC, ..., 0x42C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2160"/>
          </w:tcPr>
          <w:p/>
          <w:p>
            <w:r>
              <w:t>1:21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Delay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7.9.16 Port n Timestamp Synchronization Status CSRs (Block Offsets 0x6C, 0xAC, ..., 0x42C)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Timestamp Offset CSRs</w:t>
              <w:br/>
              <w:t>Offset: CSRs (Block Offsets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Offset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7.9.17 Port n Timestamp Offset CSRs (Block Offsets 0x70, 0xB0, ..., 0x430)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0x0010 : Miscellaneous Physical Layer Extension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Miscellaneous Physical Layer Extension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 Miscellaneous Physical Layer Extension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Miscellaneous Physical Layer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SMECS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PRBS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7.10.2 Miscellaneous Physical Layer CAR (Block Offset 0x04)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Reinit Control CSR</w:t>
              <w:br/>
              <w:t>Offset:  0x40, 0x80, 0xC0,..., 0x440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Silence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2160"/>
          </w:tcPr>
          <w:p/>
          <w:p>
            <w:r>
              <w:t>16:30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Pulse Force-Reinit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7.10.3 Port n Reinit Control CSR (Block Offset 0x40, 0x80, 0xC0,..., 0x440)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SAL Control and Status CSR</w:t>
              <w:br/>
              <w:t>Offset:  0x44, 0x84, 0xC4,..., 0x444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SAL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12:15</w:t>
            </w:r>
          </w:p>
        </w:tc>
        <w:tc>
          <w:tcPr>
            <w:tcW w:type="dxa" w:w="2160"/>
          </w:tcPr>
          <w:p>
            <w:r>
              <w:t>SAL RX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2160"/>
          </w:tcPr>
          <w:p/>
          <w:p>
            <w:r>
              <w:t>16:27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28:31</w:t>
            </w:r>
          </w:p>
        </w:tc>
        <w:tc>
          <w:tcPr>
            <w:tcW w:type="dxa" w:w="2160"/>
          </w:tcPr>
          <w:p>
            <w:r>
              <w:t>SAL TX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7.10.4 Port n SAL Control and Status CSR (Block Offset 0x44, 0x84, 0xC4,..., 0x444)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SMECS Control CSR</w:t>
              <w:br/>
              <w:t>Offset:  0x48, 0x88, 0xC8,..., 0x448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Secondary 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7.10.5 Port n SMECS Control CSR (Block Offset 0x48, 0x88, 0xC8,..., 0x448)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Control CSR</w:t>
              <w:br/>
              <w:t>Offset:  0x4C, 0x8C, 0xCC,..., 0x44C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PRBS Active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PRBS Completed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2:6</w:t>
            </w:r>
          </w:p>
        </w:tc>
        <w:tc>
          <w:tcPr>
            <w:tcW w:type="dxa" w:w="2160"/>
          </w:tcPr>
          <w:p>
            <w:r>
              <w:t>PRBS Pattern Selection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7:15</w:t>
            </w:r>
          </w:p>
        </w:tc>
        <w:tc>
          <w:tcPr>
            <w:tcW w:type="dxa" w:w="2160"/>
          </w:tcPr>
          <w:p>
            <w:r>
              <w:t>PRBS Lock Interval Threshold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Test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7.10.6 Port n PRBS Control CSR (Block Offset 0x4C, 0x8C, 0xCC,..., 0x44C)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Lane Control CSR</w:t>
              <w:br/>
              <w:t>Offset:  0x50, 0x90, 0xD0,..., 0x450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PRBS Transmit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PRBS Receive Lane Control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7.10.7 Port n PRBS Lane Control CSR (Block Offset 0x50, 0x90, 0xD0,..., 0x450)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0 CSR</w:t>
              <w:br/>
              <w:t>Offset:  0x54, 0x94, 0xD4,..., 0x454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7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7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6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6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7.10.8 Port n PRBS Status 0 CSR (Block Offset 0x54, 0x94, 0xD4,..., 0x454)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Status 1 CSR</w:t>
              <w:br/>
              <w:t>Offset:  0x58, 0x98, 0xD8,..., 0x458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Lane 15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1:3</w:t>
            </w:r>
          </w:p>
        </w:tc>
        <w:tc>
          <w:tcPr>
            <w:tcW w:type="dxa" w:w="2160"/>
          </w:tcPr>
          <w:p>
            <w:r>
              <w:t>Lane 15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Lane 14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Lane 14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Lane 13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9:11</w:t>
            </w:r>
          </w:p>
        </w:tc>
        <w:tc>
          <w:tcPr>
            <w:tcW w:type="dxa" w:w="2160"/>
          </w:tcPr>
          <w:p>
            <w:r>
              <w:t>Lane 13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Lane 12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Lane 12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Lane 11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17:19</w:t>
            </w:r>
          </w:p>
        </w:tc>
        <w:tc>
          <w:tcPr>
            <w:tcW w:type="dxa" w:w="2160"/>
          </w:tcPr>
          <w:p>
            <w:r>
              <w:t>Lane 11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Lane 10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Lane 10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Lane 9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Lane 9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Lane 8 PRBS Lock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Lane 8 PRBS Error Count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7.10.9 Port n PRBS Status 1 CSR (Block Offset 0x58, 0x98, 0xD8,..., 0x458)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Locked Time CSR</w:t>
              <w:br/>
              <w:t>Offset:  0x5C, 0x9C, 0xDC,..., 0x45C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All PRBS Locked Time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7.10.10 Port n PRBS Locked Time CSR (Block Offset 0x5C, 0x9C, 0xDC,..., 0x45C)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PRBS Seed CSR</w:t>
              <w:br/>
              <w:t>Offset:  0x60, 0xA0, 0xE0,..., 0x460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Seed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7.10.11 Port n PRBS Seed CSR (Block Offset 0x60, 0xA0, 0xE0,..., 0x460)</w:t>
            </w:r>
          </w:p>
        </w:tc>
      </w:tr>
    </w:tbl>
    <w:p>
      <w:r>
        <w:br w:type="page"/>
      </w:r>
    </w:p>
    <w:p>
      <w:pPr>
        <w:pStyle w:val="Heading1"/>
      </w:pPr>
      <w:r>
        <w:t>Block: 0x0011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0x0012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Response Timeout Control CSR</w:t>
              <w:br/>
              <w:t>Offset:  0x24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7.6.3 Port Response Timeout Control CSR (Block Offset 0x24)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Master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0x0013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0x0017 : Error Management Extensions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Error Management Extensions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 Error Management Extensions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Error Management/Hot Swap Extension Block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Error Management Extensions Not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Hot Swap Extensions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Physical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Logical/Transport Layer Error Capture FIFO Implemented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 Error Management/Hot Swap Extension Block CAR (Block Offset 0x4)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Target deviceID CSR</w:t>
              <w:br/>
              <w:t>Offset:  0x28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Dev16_deviceID_msb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Dev8_or_16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Dev32_PW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2.5.11 Port-Write Target deviceID CSR (Block Offset 0x28)</w:t>
            </w:r>
          </w:p>
        </w:tc>
      </w:tr>
      <w:tr>
        <w:tc>
          <w:tcPr>
            <w:tcW w:type="dxa" w:w="2160"/>
          </w:tcPr>
          <w:p/>
          <w:p>
            <w:r>
              <w:t>18:31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Packet Time-to-live CSR</w:t>
              <w:br/>
              <w:t>Offset:  0x2C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Time-to-live value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2.5.12 Packet Time-to-live CSR (Block Offset 0x2C)</w:t>
            </w:r>
          </w:p>
        </w:tc>
      </w:tr>
      <w:tr>
        <w:tc>
          <w:tcPr>
            <w:tcW w:type="dxa" w:w="2160"/>
          </w:tcPr>
          <w:p/>
          <w:p>
            <w:r>
              <w:t>16:31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Dev32 Target deviceID CSR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Dev32_deviceID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2.5.13 Port-write Dev32 Target deviceID CSR (Block Offset 0x30)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Port-Write Transmission Control CSR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Port-write Transmission Disable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2.5.14 Port-Write Transmission Control CSR (Block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Detect CSR</w:t>
              <w:br/>
              <w:t>Offset:  0x40, 80,...,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2.5.15 Port n Error Detect CSR (Block Offset 0x40, 80,..., 400)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Rate Enable CSR</w:t>
              <w:br/>
              <w:t>Offset:  0x44, 84,...,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Link OK to Uninit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Link Uninit Packet Discard Active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Link Uninit to OK Transition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2.5.16 Port n Error Rate Enable CSR (Block Offset 0x44, 84,..., 404)</w:t>
            </w:r>
          </w:p>
        </w:tc>
      </w:tr>
      <w:tr>
        <w:tc>
          <w:tcPr>
            <w:tcW w:type="dxa" w:w="2160"/>
          </w:tcPr>
          <w:p/>
          <w:p>
            <w:r>
              <w:t>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Uninit Discard Timer CSR</w:t>
              <w:br/>
              <w:t>Offset:  0x70, 0xB0, ...,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Link Uninit Timeout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2.5.25 Port n Link Uninit Discard Timer CSR (Block Offset 0x70, 0xB0, ..., 0x430)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</w:tbl>
    <w:p>
      <w:r>
        <w:br w:type="page"/>
      </w:r>
    </w:p>
    <w:p>
      <w:pPr>
        <w:pStyle w:val="Heading1"/>
      </w:pPr>
      <w:r>
        <w:t>Block: 0x0019 : LP-Serial Register Block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LP-Serial Register Block Header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EF_PTR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EF_ID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 LP-Serial Register Block Header (Block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Link Timeout Control CSR</w:t>
              <w:br/>
              <w:t>Offset:  0x20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0:23</w:t>
            </w:r>
          </w:p>
        </w:tc>
        <w:tc>
          <w:tcPr>
            <w:tcW w:type="dxa" w:w="2160"/>
          </w:tcPr>
          <w:p>
            <w:r>
              <w:t>timeout value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7.6.2 Port Link Timeout Control CSR (Block Offset 0x20)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General Control CSR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Discovered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7.6.4 Port General Control CSR (Block Offset 0x3C)</w:t>
            </w:r>
          </w:p>
        </w:tc>
      </w:tr>
      <w:tr>
        <w:tc>
          <w:tcPr>
            <w:tcW w:type="dxa" w:w="2160"/>
          </w:tcPr>
          <w:p/>
          <w:p>
            <w:r>
              <w:t>3:31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Request CSRs</w:t>
              <w:br/>
              <w:t>Offset:  0x40, 80, ... , 400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Command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7.6.5 Port n Link Maintenance Request CSRs (RM-I Block Offsets 0x40, 60, ... , 220) (RM-II Block Offsets 0x40, 80, ... , 400)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Maintenance Response CSRs</w:t>
              <w:br/>
              <w:t>Offset:  0x44, 84, ... , 404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response_valid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/>
          <w:p>
            <w:r>
              <w:t>1:2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3:14</w:t>
            </w:r>
          </w:p>
        </w:tc>
        <w:tc>
          <w:tcPr>
            <w:tcW w:type="dxa" w:w="2160"/>
          </w:tcPr>
          <w:p>
            <w:r>
              <w:t>port_status_cs64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15:26</w:t>
            </w:r>
          </w:p>
        </w:tc>
        <w:tc>
          <w:tcPr>
            <w:tcW w:type="dxa" w:w="2160"/>
          </w:tcPr>
          <w:p>
            <w:r>
              <w:t>ackID_status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2160"/>
          </w:tcPr>
          <w:p>
            <w:r>
              <w:t>27:31</w:t>
            </w:r>
          </w:p>
        </w:tc>
        <w:tc>
          <w:tcPr>
            <w:tcW w:type="dxa" w:w="2160"/>
          </w:tcPr>
          <w:p>
            <w:r>
              <w:t>port_status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7.6.6 Port n Link Maintenance Response CSRs (RM-I Block Offsets 0x44, 64, ... , 224) (RM-II Block Offsets 0x44, 84, ... , 404)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Initialization Status CSRs</w:t>
              <w:br/>
              <w:t>Offset:  0x4C, 8C, ... , 40C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Lane Alignment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6:9</w:t>
            </w:r>
          </w:p>
        </w:tc>
        <w:tc>
          <w:tcPr>
            <w:tcW w:type="dxa" w:w="2160"/>
          </w:tcPr>
          <w:p>
            <w:r>
              <w:t>1x/2x Mode Detection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11:15</w:t>
            </w:r>
          </w:p>
        </w:tc>
        <w:tc>
          <w:tcPr>
            <w:tcW w:type="dxa" w:w="2160"/>
          </w:tcPr>
          <w:p>
            <w:r>
              <w:t>Port Initialization State Machine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>
            <w:r>
              <w:t>16:19</w:t>
            </w:r>
          </w:p>
        </w:tc>
        <w:tc>
          <w:tcPr>
            <w:tcW w:type="dxa" w:w="2160"/>
          </w:tcPr>
          <w:p>
            <w:r>
              <w:t>Received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21:27</w:t>
            </w:r>
          </w:p>
        </w:tc>
        <w:tc>
          <w:tcPr>
            <w:tcW w:type="dxa" w:w="2160"/>
          </w:tcPr>
          <w:p>
            <w:r>
              <w:t>Transmitted status control symbols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7.6.8 Port n Initialization Status CSRs (RM-I Block Offsets 0x4C, 6C, ... , 22C) (RM-II Block Offsets 0x4C, 8C, ... , 40C)</w:t>
            </w:r>
          </w:p>
        </w:tc>
      </w:tr>
      <w:tr>
        <w:tc>
          <w:tcPr>
            <w:tcW w:type="dxa" w:w="2160"/>
          </w:tcPr>
          <w:p/>
          <w:p>
            <w:r>
              <w:t>28:31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2 CSRs</w:t>
              <w:br/>
              <w:t>Offset:  0x54, 94, ... , 414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Selected Baudrate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Baudrate Discovery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Baudrate Discovery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3.125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3.125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5.0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5.0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6.25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6.25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10.3125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10.3125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12.5 Gbaud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12.5 Gbaud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/>
          <w:p>
            <w:r>
              <w:t>20:26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10G Retraining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Enable Inactive Lanes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Data scrambling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Remote Transmit Emphasis Control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Remote Transmit Emphasis Control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7.6.9 Port n Control 2 CSRs (RM-I Block Offset 0x54, 74, ... , 234) (RM-II Block Offset 0x54, 94, ... , 414)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Error and Status CSRs</w:t>
              <w:br/>
              <w:t>Offset:  0x58, 98, ... , 418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Idle Sequence 2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Idle Sequence 2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2:3</w:t>
            </w:r>
          </w:p>
        </w:tc>
        <w:tc>
          <w:tcPr>
            <w:tcW w:type="dxa" w:w="2160"/>
          </w:tcPr>
          <w:p>
            <w:r>
              <w:t>Idle Sequence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Flow Control Mode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Output Packet-dropped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Output Failed-encountered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Output Degraded-encountered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8:10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Output Retry-encountered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Output Retried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Output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Output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Output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16:20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Input Retry-stopped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Input Error-encountered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Input Error-stopped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/>
          <w:p>
            <w:r>
              <w:t>24:25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Port-write Disabled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Port-write Pending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Port Unavailable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 Error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OK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Uninitialized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7.6.10 Port n Error and Status CSRs (RM-I Block Offset 0x58, 78, ... , 238) (RM-II Block Offset 0x58, 98, ... , 418)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Control CSRs</w:t>
              <w:br/>
              <w:t>Offset:  0x5C, 9C, ... , 41C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</w:t>
            </w:r>
          </w:p>
        </w:tc>
        <w:tc>
          <w:tcPr>
            <w:tcW w:type="dxa" w:w="2160"/>
          </w:tcPr>
          <w:p>
            <w:r>
              <w:t>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2:4</w:t>
            </w:r>
          </w:p>
        </w:tc>
        <w:tc>
          <w:tcPr>
            <w:tcW w:type="dxa" w:w="2160"/>
          </w:tcPr>
          <w:p>
            <w:r>
              <w:t>Initialized Port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5:7</w:t>
            </w:r>
          </w:p>
        </w:tc>
        <w:tc>
          <w:tcPr>
            <w:tcW w:type="dxa" w:w="2160"/>
          </w:tcPr>
          <w:p>
            <w:r>
              <w:t>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Port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Output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Input Port Enable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Error Checking Disable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Multicast-event Participant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Flow Control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Enumeration Boundary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Flow Arbitration Participant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4.3 Port n Control CSR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16:17</w:t>
            </w:r>
          </w:p>
        </w:tc>
        <w:tc>
          <w:tcPr>
            <w:tcW w:type="dxa" w:w="2160"/>
          </w:tcPr>
          <w:p>
            <w:r>
              <w:t>Extended Port Width Override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18:19</w:t>
            </w:r>
          </w:p>
        </w:tc>
        <w:tc>
          <w:tcPr>
            <w:tcW w:type="dxa" w:w="2160"/>
          </w:tcPr>
          <w:p>
            <w:r>
              <w:t>Extended Port Width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20:27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Stop on Port Failed-encountered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Drop Packet Enable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Port Lockout</w:t>
            </w:r>
          </w:p>
        </w:tc>
        <w:tc>
          <w:tcPr>
            <w:tcW w:type="dxa" w:w="2160"/>
          </w:tcPr>
          <w:p>
            <w:r>
              <w:t>Part 8</w:t>
            </w:r>
          </w:p>
        </w:tc>
        <w:tc>
          <w:tcPr>
            <w:tcW w:type="dxa" w:w="2160"/>
          </w:tcPr>
          <w:p>
            <w:r>
              <w:t>2.2 Additions to Existing Registers (RM-I Block Offset 0x5C, 7C, ... , 23C) (RM-II Block Offset 0x5C, 9C, ... , 41C)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 Type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7.6.11 Port n Control CSRs (RM-I Block Offsets 0x5C, 7C, ... , 23C) (RM-II Block Offsets 0x5C, 9C, ... , 41C)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Outbound ackID CSRs</w:t>
              <w:br/>
              <w:t>Offset:  0x60, 0xA0, ... , 0x420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Clr_outstanding_ackIDs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/>
          <w:p>
            <w:r>
              <w:t>1:7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8:19</w:t>
            </w:r>
          </w:p>
        </w:tc>
        <w:tc>
          <w:tcPr>
            <w:tcW w:type="dxa" w:w="2160"/>
          </w:tcPr>
          <w:p>
            <w:r>
              <w:t>Outstanding_ackID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Outbound_ackID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7.6.12 Port n Outbound ackID CSRs (RM-II Block Offsets 0x60, 0xA0, ... , 0x420)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Inbound ackID CSRs</w:t>
              <w:br/>
              <w:t>Offset:  0x64, 0xA4, ... , 0x424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0:19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20:31</w:t>
            </w:r>
          </w:p>
        </w:tc>
        <w:tc>
          <w:tcPr>
            <w:tcW w:type="dxa" w:w="2160"/>
          </w:tcPr>
          <w:p>
            <w:r>
              <w:t>Inbound_ackID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7.6.13 Port n Inbound ackID CSRs (RM-II Block Offsets 0x64, 0xA4, ... , 0x424)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Power Management CSRs</w:t>
              <w:br/>
              <w:t>Offset:  0x68, A8, ... , 428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0:4</w:t>
            </w:r>
          </w:p>
        </w:tc>
        <w:tc>
          <w:tcPr>
            <w:tcW w:type="dxa" w:w="2160"/>
          </w:tcPr>
          <w:p>
            <w:r>
              <w:t>Asymmetric modes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5:9</w:t>
            </w:r>
          </w:p>
        </w:tc>
        <w:tc>
          <w:tcPr>
            <w:tcW w:type="dxa" w:w="2160"/>
          </w:tcPr>
          <w:p>
            <w:r>
              <w:t>Asymmetric modes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10:12</w:t>
            </w:r>
          </w:p>
        </w:tc>
        <w:tc>
          <w:tcPr>
            <w:tcW w:type="dxa" w:w="2160"/>
          </w:tcPr>
          <w:p>
            <w:r>
              <w:t>Transmit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13:15</w:t>
            </w:r>
          </w:p>
        </w:tc>
        <w:tc>
          <w:tcPr>
            <w:tcW w:type="dxa" w:w="2160"/>
          </w:tcPr>
          <w:p>
            <w:r>
              <w:t>Receive width status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16:18</w:t>
            </w:r>
          </w:p>
        </w:tc>
        <w:tc>
          <w:tcPr>
            <w:tcW w:type="dxa" w:w="2160"/>
          </w:tcPr>
          <w:p>
            <w:r>
              <w:t>Change my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19:20</w:t>
            </w:r>
          </w:p>
        </w:tc>
        <w:tc>
          <w:tcPr>
            <w:tcW w:type="dxa" w:w="2160"/>
          </w:tcPr>
          <w:p>
            <w:r>
              <w:t>Status of My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21:23</w:t>
            </w:r>
          </w:p>
        </w:tc>
        <w:tc>
          <w:tcPr>
            <w:tcW w:type="dxa" w:w="2160"/>
          </w:tcPr>
          <w:p>
            <w:r>
              <w:t>Change Link Partner Transmit Width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>
            <w:r>
              <w:t>24:25</w:t>
            </w:r>
          </w:p>
        </w:tc>
        <w:tc>
          <w:tcPr>
            <w:tcW w:type="dxa" w:w="2160"/>
          </w:tcPr>
          <w:p>
            <w:r>
              <w:t>Status of Link Partner Transmit Width Change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7.6.14 Port n Power Management CSRs (RM-II Block Offsets 0x68, A8, ... , 428)</w:t>
            </w:r>
          </w:p>
        </w:tc>
      </w:tr>
      <w:tr>
        <w:tc>
          <w:tcPr>
            <w:tcW w:type="dxa" w:w="2160"/>
          </w:tcPr>
          <w:p/>
          <w:p>
            <w:r>
              <w:t>26:31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Latency Optimization CSRs</w:t>
              <w:br/>
              <w:t>Offset:  0x6C, AC, ... , 42C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Multiple Acknowledges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Error Recovery with ackID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TX AckID_Status in PNA Supported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3:7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Multiple Acknowledges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Error Recovery with ackID in PNA Enabled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7.6.15 Port n Latency Optimization CSRs (RM-II Block Offset 0x6C, AC, ... , 42C)</w:t>
            </w:r>
          </w:p>
        </w:tc>
      </w:tr>
      <w:tr>
        <w:tc>
          <w:tcPr>
            <w:tcW w:type="dxa" w:w="2160"/>
          </w:tcPr>
          <w:p/>
          <w:p>
            <w:r>
              <w:t>10:31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CSRs</w:t>
              <w:br/>
              <w:t>Offset:  0x70, 0xB0, ... , 0x430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DME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DME Wait_Timer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CW 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Emphasis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7.6.16 Port n Link Timers Control CSRs (RM-II Block Offsets 0x70, 0xB0, ... , 0x430)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2 CSRs</w:t>
              <w:br/>
              <w:t>Offset:  0x74, 0xB4, ... , 0x434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Retraining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Discovery Completion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Recovery Timer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7.6.17 Port n Link Timers Control 2 CSRs (RM-II Block Offsets 0x74, 0xB4, ... , 0x434)</w:t>
            </w:r>
          </w:p>
        </w:tc>
      </w:tr>
      <w:tr>
        <w:tc>
          <w:tcPr>
            <w:tcW w:type="dxa" w:w="2160"/>
          </w:tcPr>
          <w:p/>
          <w:p>
            <w:r>
              <w:t>24:31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Port n Link Timers Control 3 CSRs</w:t>
              <w:br/>
              <w:t>Offset:  0x78, 0xB8, ... , 0x438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Transmit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Receive Width Command Timeout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Keep-alive Transmission Period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  <w:tr>
        <w:tc>
          <w:tcPr>
            <w:tcW w:type="dxa" w:w="2160"/>
          </w:tcPr>
          <w:p>
            <w:r>
              <w:t>22:31</w:t>
            </w:r>
          </w:p>
        </w:tc>
        <w:tc>
          <w:tcPr>
            <w:tcW w:type="dxa" w:w="2160"/>
          </w:tcPr>
          <w:p>
            <w:r>
              <w:t>Keep-alive Transmission Interval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7.6.18 Port n Link Timers Control 3 CSRs (RM-II Block Offsets 0x78, 0xB8, ... , 0x438)</w:t>
            </w:r>
          </w:p>
        </w:tc>
      </w:tr>
    </w:tbl>
    <w:p>
      <w:r>
        <w:br w:type="page"/>
      </w:r>
    </w:p>
    <w:p>
      <w:pPr>
        <w:pStyle w:val="Heading1"/>
      </w:pPr>
      <w:r>
        <w:t>Block: STD_REG : Device Identity CAR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/>
          <w:p>
            <w:r>
              <w:t>Name: Device Identity CAR</w:t>
              <w:br/>
              <w:t>Offset:  0x00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DeviceIdentity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DeviceVendorIdentity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5.4.1 Device Identity CAR (Configuration Space Offset 0x0)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Device Information CAR</w:t>
              <w:br/>
              <w:t>Offset:  0x04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DeviceRev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5.4.2 Device Information CAR (Configuration Space Offset 0x4)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Identity CAR</w:t>
              <w:br/>
              <w:t>Offset:  0x08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AssyVendorIdentity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5.4.3 Assembly Identity CAR (Configuration Space Offset 0x8)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Assembly Information CAR</w:t>
              <w:br/>
              <w:t>Offset:  0x0C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AssyRev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ExtendedFeaturesPtr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5.4.4 Assembly Information CAR (Configuration Space Offset 0xC)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Features CAR</w:t>
              <w:br/>
              <w:t>Offset:  0x10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Bridge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Processor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Switch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Multiport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/>
          <w:p>
            <w:r>
              <w:t>5:18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Dev32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Flow Arbitration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Multicast Support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3.2.1 Processing Elements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Extended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Standard route table configuration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Flow Control Support</w:t>
            </w:r>
          </w:p>
        </w:tc>
        <w:tc>
          <w:tcPr>
            <w:tcW w:type="dxa" w:w="2160"/>
          </w:tcPr>
          <w:p>
            <w:r>
              <w:t>Part 9</w:t>
            </w:r>
          </w:p>
        </w:tc>
        <w:tc>
          <w:tcPr>
            <w:tcW w:type="dxa" w:w="2160"/>
          </w:tcPr>
          <w:p>
            <w:r>
              <w:t>4.2.1 Processing Elements Features CAR (Offset 0x10 Word 0)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Implementation-defined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CRF Support</w:t>
            </w:r>
          </w:p>
        </w:tc>
        <w:tc>
          <w:tcPr>
            <w:tcW w:type="dxa" w:w="2160"/>
          </w:tcPr>
          <w:p>
            <w:r>
              <w:t>Part 6</w:t>
            </w:r>
          </w:p>
        </w:tc>
        <w:tc>
          <w:tcPr>
            <w:tcW w:type="dxa" w:w="2160"/>
          </w:tcPr>
          <w:p>
            <w:r>
              <w:t>7.4.1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Dev16 support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3.4.1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Extended features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support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5.4.5 Processing Element Features CAR (Configuration Space Offset 0x10)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Port Information CAR</w:t>
              <w:br/>
              <w:t>Offset:  0x14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PortTotal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PortNumber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5.4.6 Switch Port Information CAR (Configuration Space Offset 0x14)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Source Operations CAR</w:t>
              <w:br/>
              <w:t>Offset:  0x18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5.4.1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5.4.7 Source Operations CAR (Configuration Space Offset 0x18)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5.5.1 Source Operations CAR (Configuration Space Offset 0x18)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Destination Operations CAR</w:t>
              <w:br/>
              <w:t>Offset:  0x1C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Instruction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Read-for-ownership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Data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Castout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Data cache flush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I/O read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Instruction cache invalidate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TLB invalidate-entry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TLB invalidate-entry sync</w:t>
            </w:r>
          </w:p>
        </w:tc>
        <w:tc>
          <w:tcPr>
            <w:tcW w:type="dxa" w:w="2160"/>
          </w:tcPr>
          <w:p>
            <w:r>
              <w:t>Part 5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/>
          <w:p>
            <w:r>
              <w:t>10:11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Data streaming traffic management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Data streaming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14:15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Read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Streaming-write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Write-with-response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Data message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Doorbell</w:t>
            </w:r>
          </w:p>
        </w:tc>
        <w:tc>
          <w:tcPr>
            <w:tcW w:type="dxa" w:w="2160"/>
          </w:tcPr>
          <w:p>
            <w:r>
              <w:t>Part 2</w:t>
            </w:r>
          </w:p>
        </w:tc>
        <w:tc>
          <w:tcPr>
            <w:tcW w:type="dxa" w:w="2160"/>
          </w:tcPr>
          <w:p>
            <w:r>
              <w:t>5.4.2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Atomic (compare-and-swap)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Atomic (test-and-swap)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Atomic (increment)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Atomic (decrement)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Atomic (set)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Atomic (clear)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Atomic (swap)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Port-write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5.4.8 Destination Operations CAR (Configuration Space Offset 0x1C)</w:t>
            </w:r>
          </w:p>
        </w:tc>
      </w:tr>
      <w:tr>
        <w:tc>
          <w:tcPr>
            <w:tcW w:type="dxa" w:w="2160"/>
          </w:tcPr>
          <w:p>
            <w:r>
              <w:t>30:31</w:t>
            </w:r>
          </w:p>
        </w:tc>
        <w:tc>
          <w:tcPr>
            <w:tcW w:type="dxa" w:w="2160"/>
          </w:tcPr>
          <w:p>
            <w:r>
              <w:t>Implementation defined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5.5.2 Destination Operations CAR (Configuration Space Offset 0x1C)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Support CAR</w:t>
              <w:br/>
              <w:t>Offset:  0x30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Simple_Assoc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3.2.2 Switch Multicast Support CAR (Configuration Space Offset 0x30)</w:t>
            </w:r>
          </w:p>
        </w:tc>
      </w:tr>
      <w:tr>
        <w:tc>
          <w:tcPr>
            <w:tcW w:type="dxa" w:w="2160"/>
          </w:tcPr>
          <w:p/>
          <w:p>
            <w:r>
              <w:t>1:31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Route Table Destination ID Limit CAR</w:t>
              <w:br/>
              <w:t>Offset:  0x34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3.4.2 Switch Route Table Destination ID Limit CAR (Configuration Space Offset 0x34)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Switch Multicast Information CAR</w:t>
              <w:br/>
              <w:t>Offset:  0x38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Block_Assoc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Per_Port_Assoc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2:15</w:t>
            </w:r>
          </w:p>
        </w:tc>
        <w:tc>
          <w:tcPr>
            <w:tcW w:type="dxa" w:w="2160"/>
          </w:tcPr>
          <w:p>
            <w:r>
              <w:t>MaxDestIDAssoc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MaxMcastMasks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3.2.3 Switch Multicast Information CAR (Configuration Space Offset 0x38)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Information CAR</w:t>
              <w:br/>
              <w:t>Offset:  0x3C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MaxPDU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SegSupport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5.5.3 Data Streaming Information CAR (Configuration Space Offset 0x3C)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Data Streaming Logical Layer Control CSR</w:t>
              <w:br/>
              <w:t>Offset:  0x48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TM Types Supported (read only)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TM Mode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2160"/>
          </w:tcPr>
          <w:p/>
          <w:p>
            <w:r>
              <w:t>8:23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MTU</w:t>
            </w:r>
          </w:p>
        </w:tc>
        <w:tc>
          <w:tcPr>
            <w:tcW w:type="dxa" w:w="2160"/>
          </w:tcPr>
          <w:p>
            <w:r>
              <w:t>Part 10</w:t>
            </w:r>
          </w:p>
        </w:tc>
        <w:tc>
          <w:tcPr>
            <w:tcW w:type="dxa" w:w="2160"/>
          </w:tcPr>
          <w:p>
            <w:r>
              <w:t>5.6.1 Data Streaming Logical Layer Control CSR (Configuration Space Offset 0x48)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Processing Element Logical Layer Control CSR</w:t>
              <w:br/>
              <w:t>Offset:  0x4C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0:25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26:27</w:t>
            </w:r>
          </w:p>
        </w:tc>
        <w:tc>
          <w:tcPr>
            <w:tcW w:type="dxa" w:w="2160"/>
          </w:tcPr>
          <w:p>
            <w:r>
              <w:t>LCS Disable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LCS Disable Present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2160"/>
          </w:tcPr>
          <w:p>
            <w:r>
              <w:t>29:31</w:t>
            </w:r>
          </w:p>
        </w:tc>
        <w:tc>
          <w:tcPr>
            <w:tcW w:type="dxa" w:w="2160"/>
          </w:tcPr>
          <w:p>
            <w:r>
              <w:t>Extended addressing control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5.5.1 Processing Element Logical Layer Control CSR (Configuration Space Offset 0x4C)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0 CSR</w:t>
              <w:br/>
              <w:t>Offset:  0x58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1:16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2160"/>
          </w:tcPr>
          <w:p>
            <w:r>
              <w:t>17:31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5.5.2 Local Configuration Space Base Address 0 CSR (Configuration Space Offset 0x58)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Local Configuration Space Base Address 1 CSR</w:t>
              <w:br/>
              <w:t>Offset:  0x5C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2160"/>
          </w:tcPr>
          <w:p>
            <w:r>
              <w:t>1:31</w:t>
            </w:r>
          </w:p>
        </w:tc>
        <w:tc>
          <w:tcPr>
            <w:tcW w:type="dxa" w:w="2160"/>
          </w:tcPr>
          <w:p>
            <w:r>
              <w:t>LCSBA</w:t>
            </w:r>
          </w:p>
        </w:tc>
        <w:tc>
          <w:tcPr>
            <w:tcW w:type="dxa" w:w="2160"/>
          </w:tcPr>
          <w:p>
            <w:r>
              <w:t>Part 1</w:t>
            </w:r>
          </w:p>
        </w:tc>
        <w:tc>
          <w:tcPr>
            <w:tcW w:type="dxa" w:w="2160"/>
          </w:tcPr>
          <w:p>
            <w:r>
              <w:t>5.5.3 Local Configuration Space Base Address 1 CSR (Configuration Space Offset 0x5C)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Base Device ID CSR</w:t>
              <w:br/>
              <w:t>Offset:  0x60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/>
          <w:p>
            <w:r>
              <w:t>0:7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Dev8_Base_deviceID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Dev16_base_deviceID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3.5.1 Base Device ID CSR (Configuration Space Offset 0x60)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Dev32 Base Device ID CSR</w:t>
              <w:br/>
              <w:t>Offset:  0x64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Dev32_Base_DeviceID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3.5.2 Dev32 Base Device ID CSR (Configuration Space Offset 0x64)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Host Base Device ID Lock CSR</w:t>
              <w:br/>
              <w:t>Offset:  0x68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Host_base_Dev32ID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Host_base_deviceID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3.5.3 Host Base Device ID Lock CSR (Configuration Space Offset 0x68)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Component Tag CSR</w:t>
              <w:br/>
              <w:t>Offset:  0x6C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0:31</w:t>
            </w:r>
          </w:p>
        </w:tc>
        <w:tc>
          <w:tcPr>
            <w:tcW w:type="dxa" w:w="2160"/>
          </w:tcPr>
          <w:p>
            <w:r>
              <w:t>component_tag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3.5.4 Component Tag CSR (Configuration Space Offset 0x6C)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Destination ID Select CSR</w:t>
              <w:br/>
              <w:t>Offset:  0x70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Ext_config_en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/>
          <w:p>
            <w:r>
              <w:t>1:15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Config_destID_msb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Config_destID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3.5.5 Standard Route Cfg Destination ID Select CSR (Configuration Space Offset 0x70)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Cfg Port Select CSR</w:t>
              <w:br/>
              <w:t>Offset:  0x74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Cop3_msb_or_imp_spec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4:7</w:t>
            </w:r>
          </w:p>
        </w:tc>
        <w:tc>
          <w:tcPr>
            <w:tcW w:type="dxa" w:w="2160"/>
          </w:tcPr>
          <w:p>
            <w:r>
              <w:t>Config_output_port3_lsb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Config_output_port2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16:21</w:t>
            </w:r>
          </w:p>
        </w:tc>
        <w:tc>
          <w:tcPr>
            <w:tcW w:type="dxa" w:w="2160"/>
          </w:tcPr>
          <w:p>
            <w:r>
              <w:t>Config_output_port1_msb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Config_output_port1_lsb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Config_output_port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3.5.6 Standard Route Cfg Port Select CSR (Configuration Space Offset 0x74)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Standard Route Default Port CSR</w:t>
              <w:br/>
              <w:t>Offset:  0x78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0:3</w:t>
            </w:r>
          </w:p>
        </w:tc>
        <w:tc>
          <w:tcPr>
            <w:tcW w:type="dxa" w:w="2160"/>
          </w:tcPr>
          <w:p>
            <w:r>
              <w:t>Implementation Specific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/>
          <w:p>
            <w:r>
              <w:t>4:21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22:23</w:t>
            </w:r>
          </w:p>
        </w:tc>
        <w:tc>
          <w:tcPr>
            <w:tcW w:type="dxa" w:w="2160"/>
          </w:tcPr>
          <w:p>
            <w:r>
              <w:t>Route Type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2160"/>
          </w:tcPr>
          <w:p>
            <w:r>
              <w:t>24:31</w:t>
            </w:r>
          </w:p>
        </w:tc>
        <w:tc>
          <w:tcPr>
            <w:tcW w:type="dxa" w:w="2160"/>
          </w:tcPr>
          <w:p>
            <w:r>
              <w:t>Default_output_port</w:t>
            </w:r>
          </w:p>
        </w:tc>
        <w:tc>
          <w:tcPr>
            <w:tcW w:type="dxa" w:w="2160"/>
          </w:tcPr>
          <w:p>
            <w:r>
              <w:t>Part 3</w:t>
            </w:r>
          </w:p>
        </w:tc>
        <w:tc>
          <w:tcPr>
            <w:tcW w:type="dxa" w:w="2160"/>
          </w:tcPr>
          <w:p>
            <w:r>
              <w:t>3.5.7 Standard Route Default Port CSR (Configuration Space Offset 0x78)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Mask Port CSR</w:t>
              <w:br/>
              <w:t>Offset:  0x80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Mcast_Mask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Egress_Port_Num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24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25:27</w:t>
            </w:r>
          </w:p>
        </w:tc>
        <w:tc>
          <w:tcPr>
            <w:tcW w:type="dxa" w:w="2160"/>
          </w:tcPr>
          <w:p>
            <w:r>
              <w:t>Mask_Cmd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2160"/>
          </w:tcPr>
          <w:p/>
          <w:p>
            <w:r>
              <w:t>28:30</w:t>
            </w:r>
          </w:p>
        </w:tc>
        <w:tc>
          <w:tcPr>
            <w:tcW w:type="dxa" w:w="6480"/>
            <w:gridSpan w:val="3"/>
          </w:tcPr>
          <w:p/>
          <w:p>
            <w:r>
              <w:t>Reserved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Port_Present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3.3.1 Multicast Mask Port CSR (Configuration Space Offset 0x80)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Select CSR</w:t>
              <w:br/>
              <w:t>Offset:  0x84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0:7</w:t>
            </w:r>
          </w:p>
        </w:tc>
        <w:tc>
          <w:tcPr>
            <w:tcW w:type="dxa" w:w="2160"/>
          </w:tcPr>
          <w:p>
            <w:r>
              <w:t>Large_DestID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8:15</w:t>
            </w:r>
          </w:p>
        </w:tc>
        <w:tc>
          <w:tcPr>
            <w:tcW w:type="dxa" w:w="2160"/>
          </w:tcPr>
          <w:p>
            <w:r>
              <w:t>DestID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2160"/>
          </w:tcPr>
          <w:p>
            <w:r>
              <w:t>16:31</w:t>
            </w:r>
          </w:p>
        </w:tc>
        <w:tc>
          <w:tcPr>
            <w:tcW w:type="dxa" w:w="2160"/>
          </w:tcPr>
          <w:p>
            <w:r>
              <w:t>Mcast_Mask_Num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3.3.2 Multicast Associate Select CSR (Configuration Space Offset 0x84)</w:t>
            </w:r>
          </w:p>
        </w:tc>
      </w:tr>
      <w:tr>
        <w:tc>
          <w:tcPr>
            <w:tcW w:type="dxa" w:w="8640"/>
            <w:gridSpan w:val="4"/>
          </w:tcPr>
          <w:p/>
          <w:p>
            <w:r>
              <w:t>Name: Multicast Associate Operation CSR</w:t>
              <w:br/>
              <w:t>Offset:  0x88</w:t>
            </w:r>
          </w:p>
        </w:tc>
      </w:tr>
      <w:tr>
        <w:tc>
          <w:tcPr>
            <w:tcW w:type="dxa" w:w="2160"/>
          </w:tcPr>
          <w:p>
            <w:r>
              <w:t>Bits</w:t>
            </w:r>
          </w:p>
        </w:tc>
        <w:tc>
          <w:tcPr>
            <w:tcW w:type="dxa" w:w="2160"/>
          </w:tcPr>
          <w:p>
            <w:r>
              <w:t>Name</w:t>
            </w:r>
          </w:p>
        </w:tc>
        <w:tc>
          <w:tcPr>
            <w:tcW w:type="dxa" w:w="2160"/>
          </w:tcPr>
          <w:p>
            <w:r>
              <w:t>Part</w:t>
            </w:r>
          </w:p>
        </w:tc>
        <w:tc>
          <w:tcPr>
            <w:tcW w:type="dxa" w:w="2160"/>
          </w:tcPr>
          <w:p>
            <w:r>
              <w:t>Section</w:t>
            </w:r>
          </w:p>
        </w:tc>
      </w:tr>
      <w:tr>
        <w:tc>
          <w:tcPr>
            <w:tcW w:type="dxa" w:w="2160"/>
          </w:tcPr>
          <w:p>
            <w:r>
              <w:t>0:15</w:t>
            </w:r>
          </w:p>
        </w:tc>
        <w:tc>
          <w:tcPr>
            <w:tcW w:type="dxa" w:w="2160"/>
          </w:tcPr>
          <w:p>
            <w:r>
              <w:t>Assoc_Blksize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16:23</w:t>
            </w:r>
          </w:p>
        </w:tc>
        <w:tc>
          <w:tcPr>
            <w:tcW w:type="dxa" w:w="2160"/>
          </w:tcPr>
          <w:p>
            <w:r>
              <w:t>Ingress_Port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Large_Transport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25:26</w:t>
            </w:r>
          </w:p>
        </w:tc>
        <w:tc>
          <w:tcPr>
            <w:tcW w:type="dxa" w:w="2160"/>
          </w:tcPr>
          <w:p>
            <w:r>
              <w:t>Assoc_Cmd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27:30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Assoc_Present</w:t>
            </w:r>
          </w:p>
        </w:tc>
        <w:tc>
          <w:tcPr>
            <w:tcW w:type="dxa" w:w="2160"/>
          </w:tcPr>
          <w:p>
            <w:r>
              <w:t>Part 11</w:t>
            </w:r>
          </w:p>
        </w:tc>
        <w:tc>
          <w:tcPr>
            <w:tcW w:type="dxa" w:w="2160"/>
          </w:tcPr>
          <w:p>
            <w:r>
              <w:t>3.3.3 Multicast Associate Operation CSR (Configuration Space Offset 0x88)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