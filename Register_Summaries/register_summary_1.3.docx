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Register_Summaries/register_summary_1.3.txt</w:t>
      </w:r>
      <w:r>
        <w:rPr>
          <w:b/>
        </w:rPr>
        <w:t xml:space="preserve">.  Generated </w:t>
      </w:r>
      <w:r>
        <w:t>2020-05-31 15:45:18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6.6.2.5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control symbol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6.8.2.4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 0x5C, 7C, ...,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4:20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Re-transmit Suppression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